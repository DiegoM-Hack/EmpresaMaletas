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614A" w14:textId="77777777" w:rsidR="006D444B" w:rsidRPr="00AC08BC" w:rsidRDefault="00B24CAC">
      <w:pPr>
        <w:pStyle w:val="Ttulo"/>
        <w:rPr>
          <w:lang w:val="es-MX"/>
        </w:rPr>
      </w:pPr>
      <w:r w:rsidRPr="00AC08BC">
        <w:rPr>
          <w:lang w:val="es-MX"/>
        </w:rPr>
        <w:t>Taller Integrado - POO en Java: Empresa de Maletas</w:t>
      </w:r>
    </w:p>
    <w:p w14:paraId="173B35F7" w14:textId="77777777" w:rsidR="006D444B" w:rsidRPr="00AC08BC" w:rsidRDefault="00B24CAC">
      <w:pPr>
        <w:pStyle w:val="Ttulo1"/>
        <w:rPr>
          <w:lang w:val="es-MX"/>
        </w:rPr>
      </w:pPr>
      <w:r w:rsidRPr="00AC08BC">
        <w:rPr>
          <w:lang w:val="es-MX"/>
        </w:rPr>
        <w:t>1. Contexto del Proyecto</w:t>
      </w:r>
    </w:p>
    <w:p w14:paraId="559215A7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br/>
        <w:t>En una empresa de ventas de maletas, se desea crear un sistema que permita gestionar la información de empleados y productos, así como realizar consultas y ventas.</w:t>
      </w:r>
      <w:r w:rsidRPr="00AC08BC">
        <w:rPr>
          <w:lang w:val="es-MX"/>
        </w:rPr>
        <w:br/>
      </w:r>
      <w:r w:rsidRPr="00AC08BC">
        <w:rPr>
          <w:lang w:val="es-MX"/>
        </w:rPr>
        <w:t xml:space="preserve">Se deben aplicar los conceptos fundamentales de la Programación Orientada a Objetos: herencia, polimorfismo, encapsulamiento, sobrecarga y </w:t>
      </w:r>
      <w:proofErr w:type="spellStart"/>
      <w:r w:rsidRPr="00AC08BC">
        <w:rPr>
          <w:lang w:val="es-MX"/>
        </w:rPr>
        <w:t>sobrescritura</w:t>
      </w:r>
      <w:proofErr w:type="spellEnd"/>
      <w:r w:rsidRPr="00AC08BC">
        <w:rPr>
          <w:lang w:val="es-MX"/>
        </w:rPr>
        <w:t>.</w:t>
      </w:r>
      <w:r w:rsidRPr="00AC08BC">
        <w:rPr>
          <w:lang w:val="es-MX"/>
        </w:rPr>
        <w:br/>
      </w:r>
    </w:p>
    <w:p w14:paraId="60558819" w14:textId="77777777" w:rsidR="006D444B" w:rsidRPr="00AC08BC" w:rsidRDefault="00B24CAC">
      <w:pPr>
        <w:pStyle w:val="Ttulo1"/>
        <w:rPr>
          <w:lang w:val="es-MX"/>
        </w:rPr>
      </w:pPr>
      <w:r w:rsidRPr="00AC08BC">
        <w:rPr>
          <w:lang w:val="es-MX"/>
        </w:rPr>
        <w:t>2. Requerimientos Funcionales</w:t>
      </w:r>
    </w:p>
    <w:p w14:paraId="4C531E84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br/>
        <w:t>- Existen empleados con diferentes roles: Cajero, Vendedor, Administra</w:t>
      </w:r>
      <w:r w:rsidRPr="00AC08BC">
        <w:rPr>
          <w:lang w:val="es-MX"/>
        </w:rPr>
        <w:t>dor, Gerente y Personal de Limpieza.</w:t>
      </w:r>
      <w:r w:rsidRPr="00AC08BC">
        <w:rPr>
          <w:lang w:val="es-MX"/>
        </w:rPr>
        <w:br/>
        <w:t>- Se venden productos como Mochilas, Bolsos, Maletas de Viaje y Loncheras.</w:t>
      </w:r>
      <w:r w:rsidRPr="00AC08BC">
        <w:rPr>
          <w:lang w:val="es-MX"/>
        </w:rPr>
        <w:br/>
        <w:t>- El cliente puede consultar el precio de un producto.</w:t>
      </w:r>
      <w:r w:rsidRPr="00AC08BC">
        <w:rPr>
          <w:lang w:val="es-MX"/>
        </w:rPr>
        <w:br/>
        <w:t>- El vendedor y cajero pueden consultar el detalle completo del producto.</w:t>
      </w:r>
      <w:r w:rsidRPr="00AC08BC">
        <w:rPr>
          <w:lang w:val="es-MX"/>
        </w:rPr>
        <w:br/>
        <w:t>- Solo el cajer</w:t>
      </w:r>
      <w:r w:rsidRPr="00AC08BC">
        <w:rPr>
          <w:lang w:val="es-MX"/>
        </w:rPr>
        <w:t>o puede realizar ventas.</w:t>
      </w:r>
      <w:r w:rsidRPr="00AC08BC">
        <w:rPr>
          <w:lang w:val="es-MX"/>
        </w:rPr>
        <w:br/>
        <w:t>- Las mochilas tienen 10% de descuento y las maletas de viaje 20%.</w:t>
      </w:r>
      <w:r w:rsidRPr="00AC08BC">
        <w:rPr>
          <w:lang w:val="es-MX"/>
        </w:rPr>
        <w:br/>
        <w:t>- A todo subtotal se le aplica un IVA del 15%.</w:t>
      </w:r>
      <w:r w:rsidRPr="00AC08BC">
        <w:rPr>
          <w:lang w:val="es-MX"/>
        </w:rPr>
        <w:br/>
      </w:r>
    </w:p>
    <w:p w14:paraId="2BC69C53" w14:textId="77777777" w:rsidR="006D444B" w:rsidRPr="00AC08BC" w:rsidRDefault="00B24CAC">
      <w:pPr>
        <w:pStyle w:val="Ttulo1"/>
        <w:rPr>
          <w:lang w:val="es-MX"/>
        </w:rPr>
      </w:pPr>
      <w:r w:rsidRPr="00AC08BC">
        <w:rPr>
          <w:lang w:val="es-MX"/>
        </w:rPr>
        <w:t>3. Clases e Identificación de POO</w:t>
      </w:r>
    </w:p>
    <w:p w14:paraId="7D67E4F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br/>
        <w:t>- Herencia: Las clases como Cajero, Vendedor, etc., heredan de la superclase Empl</w:t>
      </w:r>
      <w:r w:rsidRPr="00AC08BC">
        <w:rPr>
          <w:lang w:val="es-MX"/>
        </w:rPr>
        <w:t>eado.</w:t>
      </w:r>
      <w:r w:rsidRPr="00AC08BC">
        <w:rPr>
          <w:lang w:val="es-MX"/>
        </w:rPr>
        <w:br/>
        <w:t xml:space="preserve">- Encapsulamiento: Los atributos de Producto están privados y se accede mediante </w:t>
      </w:r>
      <w:proofErr w:type="spellStart"/>
      <w:r w:rsidRPr="00AC08BC">
        <w:rPr>
          <w:lang w:val="es-MX"/>
        </w:rPr>
        <w:t>getters</w:t>
      </w:r>
      <w:proofErr w:type="spellEnd"/>
      <w:r w:rsidRPr="00AC08BC">
        <w:rPr>
          <w:lang w:val="es-MX"/>
        </w:rPr>
        <w:t>.</w:t>
      </w:r>
      <w:r w:rsidRPr="00AC08BC">
        <w:rPr>
          <w:lang w:val="es-MX"/>
        </w:rPr>
        <w:br/>
        <w:t>- Polimorfismo: Se usan listas de tipo padre (Producto o Empleado) que contienen objetos de clases hijas.</w:t>
      </w:r>
      <w:r w:rsidRPr="00AC08BC">
        <w:rPr>
          <w:lang w:val="es-MX"/>
        </w:rPr>
        <w:br/>
        <w:t>- Sobrecarga: Puede implementarse agregando métodos co</w:t>
      </w:r>
      <w:r w:rsidRPr="00AC08BC">
        <w:rPr>
          <w:lang w:val="es-MX"/>
        </w:rPr>
        <w:t>n el mismo nombre y distintos parámetros.</w:t>
      </w:r>
      <w:r w:rsidRPr="00AC08BC">
        <w:rPr>
          <w:lang w:val="es-MX"/>
        </w:rPr>
        <w:br/>
        <w:t xml:space="preserve">- </w:t>
      </w:r>
      <w:proofErr w:type="spellStart"/>
      <w:r w:rsidRPr="00AC08BC">
        <w:rPr>
          <w:lang w:val="es-MX"/>
        </w:rPr>
        <w:t>Sobrescritura</w:t>
      </w:r>
      <w:proofErr w:type="spellEnd"/>
      <w:r w:rsidRPr="00AC08BC">
        <w:rPr>
          <w:lang w:val="es-MX"/>
        </w:rPr>
        <w:t xml:space="preserve">: El método </w:t>
      </w:r>
      <w:proofErr w:type="spellStart"/>
      <w:proofErr w:type="gramStart"/>
      <w:r w:rsidRPr="00AC08BC">
        <w:rPr>
          <w:lang w:val="es-MX"/>
        </w:rPr>
        <w:t>realizarVenta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 puede redefinirse en una subclase si cambia su comportamiento.</w:t>
      </w:r>
      <w:r w:rsidRPr="00AC08BC">
        <w:rPr>
          <w:lang w:val="es-MX"/>
        </w:rPr>
        <w:br/>
      </w:r>
    </w:p>
    <w:p w14:paraId="15C8604E" w14:textId="77777777" w:rsidR="006D444B" w:rsidRPr="00AC08BC" w:rsidRDefault="00B24CAC">
      <w:pPr>
        <w:pStyle w:val="Ttulo1"/>
        <w:rPr>
          <w:lang w:val="es-MX"/>
        </w:rPr>
      </w:pPr>
      <w:r w:rsidRPr="00AC08BC">
        <w:rPr>
          <w:lang w:val="es-MX"/>
        </w:rPr>
        <w:t>4. Menú del Sistema</w:t>
      </w:r>
    </w:p>
    <w:p w14:paraId="43235233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br/>
        <w:t>1. Consultar detalle del producto (Cajero/Vendedor)</w:t>
      </w:r>
      <w:r w:rsidRPr="00AC08BC">
        <w:rPr>
          <w:lang w:val="es-MX"/>
        </w:rPr>
        <w:br/>
        <w:t>2. Consultar precio (Cliente)</w:t>
      </w:r>
      <w:r w:rsidRPr="00AC08BC">
        <w:rPr>
          <w:lang w:val="es-MX"/>
        </w:rPr>
        <w:br/>
        <w:t>3. R</w:t>
      </w:r>
      <w:r w:rsidRPr="00AC08BC">
        <w:rPr>
          <w:lang w:val="es-MX"/>
        </w:rPr>
        <w:t>ealizar venta (Cajero)</w:t>
      </w:r>
      <w:r w:rsidRPr="00AC08BC">
        <w:rPr>
          <w:lang w:val="es-MX"/>
        </w:rPr>
        <w:br/>
        <w:t>4. Ver todos los productos</w:t>
      </w:r>
      <w:r w:rsidRPr="00AC08BC">
        <w:rPr>
          <w:lang w:val="es-MX"/>
        </w:rPr>
        <w:br/>
      </w:r>
      <w:r w:rsidRPr="00AC08BC">
        <w:rPr>
          <w:lang w:val="es-MX"/>
        </w:rPr>
        <w:lastRenderedPageBreak/>
        <w:t>5. Ver empleados registrados</w:t>
      </w:r>
      <w:r w:rsidRPr="00AC08BC">
        <w:rPr>
          <w:lang w:val="es-MX"/>
        </w:rPr>
        <w:br/>
        <w:t>0. Salir</w:t>
      </w:r>
      <w:r w:rsidRPr="00AC08BC">
        <w:rPr>
          <w:lang w:val="es-MX"/>
        </w:rPr>
        <w:br/>
      </w:r>
    </w:p>
    <w:p w14:paraId="3D153B67" w14:textId="31AC9FB3" w:rsidR="006D444B" w:rsidRPr="00AC08BC" w:rsidRDefault="00B24CAC">
      <w:pPr>
        <w:pStyle w:val="Ttulo1"/>
        <w:rPr>
          <w:lang w:val="es-MX"/>
        </w:rPr>
      </w:pPr>
      <w:r w:rsidRPr="00AC08BC">
        <w:rPr>
          <w:lang w:val="es-MX"/>
        </w:rPr>
        <w:t>5. Diagrama UML</w:t>
      </w:r>
      <w:r w:rsidR="00AC08BC" w:rsidRPr="00AC08BC">
        <w:rPr>
          <w:lang w:val="es-MX"/>
        </w:rPr>
        <w:t xml:space="preserve"> </w:t>
      </w:r>
      <w:r w:rsidR="00AC08BC">
        <w:rPr>
          <w:lang w:val="es-MX"/>
        </w:rPr>
        <w:t xml:space="preserve">- </w:t>
      </w:r>
      <w:r w:rsidR="00AC08BC" w:rsidRPr="00AC08BC">
        <w:rPr>
          <w:color w:val="EE0000"/>
          <w:lang w:val="es-MX"/>
        </w:rPr>
        <w:t>completar</w:t>
      </w:r>
    </w:p>
    <w:p w14:paraId="7294C631" w14:textId="32F428FC" w:rsidR="006D444B" w:rsidRDefault="00B24CAC">
      <w:bookmarkStart w:id="0" w:name="_GoBack"/>
      <w:r w:rsidRPr="00B24CAC">
        <w:drawing>
          <wp:inline distT="0" distB="0" distL="0" distR="0" wp14:anchorId="5BD519C5" wp14:editId="7DE04353">
            <wp:extent cx="5486400" cy="1251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843598" w14:textId="77777777" w:rsidR="006D444B" w:rsidRPr="00AC08BC" w:rsidRDefault="00B24CAC">
      <w:pPr>
        <w:pStyle w:val="Ttulo1"/>
        <w:rPr>
          <w:lang w:val="es-MX"/>
        </w:rPr>
      </w:pPr>
      <w:r w:rsidRPr="00AC08BC">
        <w:rPr>
          <w:lang w:val="es-MX"/>
        </w:rPr>
        <w:t>6. Código Java Comentado</w:t>
      </w:r>
    </w:p>
    <w:p w14:paraId="7B08E25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A </w:t>
      </w:r>
      <w:proofErr w:type="gramStart"/>
      <w:r w:rsidRPr="00AC08BC">
        <w:rPr>
          <w:lang w:val="es-MX"/>
        </w:rPr>
        <w:t>continuación</w:t>
      </w:r>
      <w:proofErr w:type="gramEnd"/>
      <w:r w:rsidRPr="00AC08BC">
        <w:rPr>
          <w:lang w:val="es-MX"/>
        </w:rPr>
        <w:t xml:space="preserve"> se presenta el código fuente completo del sistema.</w:t>
      </w:r>
    </w:p>
    <w:p w14:paraId="1EE0AA9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// EMPRESA DE VENTA DE MALETAS - POO EN JAVA (</w:t>
      </w:r>
      <w:r w:rsidRPr="00AC08BC">
        <w:rPr>
          <w:lang w:val="es-MX"/>
        </w:rPr>
        <w:t>ACTUALIZADO)</w:t>
      </w:r>
    </w:p>
    <w:p w14:paraId="2BFDC55D" w14:textId="77777777" w:rsidR="006D444B" w:rsidRPr="00AC08BC" w:rsidRDefault="006D444B">
      <w:pPr>
        <w:rPr>
          <w:lang w:val="es-MX"/>
        </w:rPr>
      </w:pPr>
    </w:p>
    <w:p w14:paraId="41895E72" w14:textId="77777777" w:rsidR="006D444B" w:rsidRDefault="00B24C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F91733" w14:textId="77777777" w:rsidR="006D444B" w:rsidRDefault="006D444B"/>
    <w:p w14:paraId="67FBECEC" w14:textId="77777777" w:rsidR="006D444B" w:rsidRDefault="00B24CAC">
      <w:r>
        <w:t>// SUPERCLASE: Empleado</w:t>
      </w:r>
    </w:p>
    <w:p w14:paraId="46BCFB11" w14:textId="77777777" w:rsidR="006D444B" w:rsidRDefault="00B24CAC">
      <w:r>
        <w:t>abstract class Empleado {</w:t>
      </w:r>
    </w:p>
    <w:p w14:paraId="5AF89324" w14:textId="77777777" w:rsidR="006D444B" w:rsidRDefault="00B24CAC">
      <w:r>
        <w:t xml:space="preserve">    protected String nombre;</w:t>
      </w:r>
    </w:p>
    <w:p w14:paraId="0D31AF5D" w14:textId="77777777" w:rsidR="006D444B" w:rsidRDefault="00B24CAC">
      <w:r>
        <w:t xml:space="preserve">    protected String id;</w:t>
      </w:r>
    </w:p>
    <w:p w14:paraId="462129BF" w14:textId="77777777" w:rsidR="006D444B" w:rsidRDefault="00B24CAC">
      <w:r>
        <w:t xml:space="preserve">    protected String rol;</w:t>
      </w:r>
    </w:p>
    <w:p w14:paraId="014B6F9D" w14:textId="77777777" w:rsidR="006D444B" w:rsidRDefault="006D444B"/>
    <w:p w14:paraId="46058ABD" w14:textId="77777777" w:rsidR="006D444B" w:rsidRDefault="00B24CAC">
      <w:r>
        <w:t xml:space="preserve">    public Empleado(String nombre, String id, String rol) {</w:t>
      </w:r>
    </w:p>
    <w:p w14:paraId="5DA8510C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spellStart"/>
      <w:proofErr w:type="gramStart"/>
      <w:r w:rsidRPr="00AC08BC">
        <w:rPr>
          <w:lang w:val="es-MX"/>
        </w:rPr>
        <w:t>this.nombre</w:t>
      </w:r>
      <w:proofErr w:type="spellEnd"/>
      <w:proofErr w:type="gramEnd"/>
      <w:r w:rsidRPr="00AC08BC">
        <w:rPr>
          <w:lang w:val="es-MX"/>
        </w:rPr>
        <w:t xml:space="preserve"> = nombre;</w:t>
      </w:r>
    </w:p>
    <w:p w14:paraId="1D3A1D3E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this.id</w:t>
      </w:r>
      <w:proofErr w:type="spellEnd"/>
      <w:r w:rsidRPr="00AC08BC">
        <w:rPr>
          <w:lang w:val="es-MX"/>
        </w:rPr>
        <w:t xml:space="preserve"> = id;</w:t>
      </w:r>
    </w:p>
    <w:p w14:paraId="59808BDE" w14:textId="77777777" w:rsidR="006D444B" w:rsidRDefault="00B24CAC">
      <w:r w:rsidRPr="00AC08BC">
        <w:rPr>
          <w:lang w:val="es-MX"/>
        </w:rPr>
        <w:t xml:space="preserve">        </w:t>
      </w:r>
      <w:proofErr w:type="spellStart"/>
      <w:r>
        <w:t>this.rol</w:t>
      </w:r>
      <w:proofErr w:type="spellEnd"/>
      <w:r>
        <w:t xml:space="preserve"> = </w:t>
      </w:r>
      <w:proofErr w:type="spellStart"/>
      <w:r>
        <w:t>rol</w:t>
      </w:r>
      <w:proofErr w:type="spellEnd"/>
      <w:r>
        <w:t>;</w:t>
      </w:r>
    </w:p>
    <w:p w14:paraId="3382B444" w14:textId="77777777" w:rsidR="006D444B" w:rsidRDefault="00B24CAC">
      <w:r>
        <w:t xml:space="preserve">    }</w:t>
      </w:r>
    </w:p>
    <w:p w14:paraId="384A6EC5" w14:textId="77777777" w:rsidR="006D444B" w:rsidRDefault="006D444B"/>
    <w:p w14:paraId="1A883BC8" w14:textId="77777777" w:rsidR="006D444B" w:rsidRDefault="00B24CAC">
      <w:r>
        <w:t xml:space="preserve">    public void mostrarInfo() {</w:t>
      </w:r>
    </w:p>
    <w:p w14:paraId="776A34AE" w14:textId="77777777" w:rsidR="006D444B" w:rsidRDefault="00B24CAC">
      <w:r>
        <w:t xml:space="preserve">        System.out.println("Empleado: " + nombre + " | Rol: " + rol);</w:t>
      </w:r>
    </w:p>
    <w:p w14:paraId="4073ECEC" w14:textId="77777777" w:rsidR="006D444B" w:rsidRDefault="00B24CAC">
      <w:r>
        <w:t xml:space="preserve">    }</w:t>
      </w:r>
    </w:p>
    <w:p w14:paraId="3A55015C" w14:textId="77777777" w:rsidR="006D444B" w:rsidRDefault="00B24CAC">
      <w:r>
        <w:lastRenderedPageBreak/>
        <w:t>}</w:t>
      </w:r>
    </w:p>
    <w:p w14:paraId="6A220847" w14:textId="77777777" w:rsidR="006D444B" w:rsidRDefault="006D444B"/>
    <w:p w14:paraId="36A46E2D" w14:textId="77777777" w:rsidR="006D444B" w:rsidRDefault="00B24CAC">
      <w:r>
        <w:t>// SUBCLASES</w:t>
      </w:r>
    </w:p>
    <w:p w14:paraId="5D237AC7" w14:textId="77777777" w:rsidR="006D444B" w:rsidRDefault="00B24CAC">
      <w:r>
        <w:t>class Cajero extends Empleado {</w:t>
      </w:r>
    </w:p>
    <w:p w14:paraId="352A1A9B" w14:textId="77777777" w:rsidR="006D444B" w:rsidRDefault="00B24CAC">
      <w:r>
        <w:t xml:space="preserve">    public Cajero(String nombre, String id) {</w:t>
      </w:r>
    </w:p>
    <w:p w14:paraId="2B4B7EE2" w14:textId="77777777" w:rsidR="006D444B" w:rsidRDefault="00B24CAC">
      <w:r>
        <w:t xml:space="preserve">        super(nombre, id, "Cajero");</w:t>
      </w:r>
    </w:p>
    <w:p w14:paraId="0A4F5E06" w14:textId="77777777" w:rsidR="006D444B" w:rsidRPr="00AC08BC" w:rsidRDefault="00B24CAC">
      <w:pPr>
        <w:rPr>
          <w:lang w:val="es-MX"/>
        </w:rPr>
      </w:pPr>
      <w:r>
        <w:t xml:space="preserve">    </w:t>
      </w:r>
      <w:r w:rsidRPr="00AC08BC">
        <w:rPr>
          <w:lang w:val="es-MX"/>
        </w:rPr>
        <w:t>}</w:t>
      </w:r>
    </w:p>
    <w:p w14:paraId="21D6CF51" w14:textId="77777777" w:rsidR="006D444B" w:rsidRPr="00AC08BC" w:rsidRDefault="006D444B">
      <w:pPr>
        <w:rPr>
          <w:lang w:val="es-MX"/>
        </w:rPr>
      </w:pPr>
    </w:p>
    <w:p w14:paraId="48DC26AC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public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realizarVenta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 xml:space="preserve">Producto p, </w:t>
      </w:r>
      <w:proofErr w:type="spellStart"/>
      <w:r w:rsidRPr="00AC08BC">
        <w:rPr>
          <w:lang w:val="es-MX"/>
        </w:rPr>
        <w:t>int</w:t>
      </w:r>
      <w:proofErr w:type="spellEnd"/>
      <w:r w:rsidRPr="00AC08BC">
        <w:rPr>
          <w:lang w:val="es-MX"/>
        </w:rPr>
        <w:t xml:space="preserve"> cantidad) {</w:t>
      </w:r>
    </w:p>
    <w:p w14:paraId="40C482EE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double</w:t>
      </w:r>
      <w:proofErr w:type="spellEnd"/>
      <w:r w:rsidRPr="00AC08BC">
        <w:rPr>
          <w:lang w:val="es-MX"/>
        </w:rPr>
        <w:t xml:space="preserve"> subtotal = </w:t>
      </w:r>
      <w:proofErr w:type="spellStart"/>
      <w:proofErr w:type="gramStart"/>
      <w:r w:rsidRPr="00AC08BC">
        <w:rPr>
          <w:lang w:val="es-MX"/>
        </w:rPr>
        <w:t>p.getPrecio</w:t>
      </w:r>
      <w:proofErr w:type="spellEnd"/>
      <w:proofErr w:type="gramEnd"/>
      <w:r w:rsidRPr="00AC08BC">
        <w:rPr>
          <w:lang w:val="es-MX"/>
        </w:rPr>
        <w:t>() * cantidad;</w:t>
      </w:r>
    </w:p>
    <w:p w14:paraId="4DDFB442" w14:textId="77777777" w:rsidR="006D444B" w:rsidRDefault="00B24CAC">
      <w:r w:rsidRPr="00AC08BC">
        <w:rPr>
          <w:lang w:val="es-MX"/>
        </w:rPr>
        <w:t xml:space="preserve">        </w:t>
      </w:r>
      <w:r>
        <w:t xml:space="preserve">if (p </w:t>
      </w:r>
      <w:proofErr w:type="spellStart"/>
      <w:r>
        <w:t>instanceof</w:t>
      </w:r>
      <w:proofErr w:type="spellEnd"/>
      <w:r>
        <w:t xml:space="preserve"> Mochila) subtotal *= 0.90;</w:t>
      </w:r>
    </w:p>
    <w:p w14:paraId="1A1332FA" w14:textId="77777777" w:rsidR="006D444B" w:rsidRDefault="00B24CAC">
      <w:r>
        <w:t xml:space="preserve">        if (p instanceof MaletaViaje) subtotal *= 0.80;</w:t>
      </w:r>
    </w:p>
    <w:p w14:paraId="6D9762FB" w14:textId="77777777" w:rsidR="006D444B" w:rsidRDefault="00B24CAC">
      <w:r>
        <w:t xml:space="preserve">        double total = subtotal * 1.15;</w:t>
      </w:r>
    </w:p>
    <w:p w14:paraId="63BD1FEE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 xml:space="preserve">("Venta realizada. </w:t>
      </w:r>
      <w:proofErr w:type="gramStart"/>
      <w:r w:rsidRPr="00AC08BC">
        <w:rPr>
          <w:lang w:val="es-MX"/>
        </w:rPr>
        <w:t>Total</w:t>
      </w:r>
      <w:proofErr w:type="gramEnd"/>
      <w:r w:rsidRPr="00AC08BC">
        <w:rPr>
          <w:lang w:val="es-MX"/>
        </w:rPr>
        <w:t xml:space="preserve"> a pagar: $" + total);</w:t>
      </w:r>
    </w:p>
    <w:p w14:paraId="697EEB43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45146891" w14:textId="77777777" w:rsidR="006D444B" w:rsidRPr="00AC08BC" w:rsidRDefault="006D444B">
      <w:pPr>
        <w:rPr>
          <w:lang w:val="es-MX"/>
        </w:rPr>
      </w:pPr>
    </w:p>
    <w:p w14:paraId="3AFC6CDA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public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consultarDetalle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Producto p) {</w:t>
      </w:r>
    </w:p>
    <w:p w14:paraId="00E8A970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p.mostrarDetalle</w:t>
      </w:r>
      <w:proofErr w:type="spellEnd"/>
      <w:proofErr w:type="gramEnd"/>
      <w:r w:rsidRPr="00AC08BC">
        <w:rPr>
          <w:lang w:val="es-MX"/>
        </w:rPr>
        <w:t>();</w:t>
      </w:r>
    </w:p>
    <w:p w14:paraId="78B8D0AD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652A7661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}</w:t>
      </w:r>
    </w:p>
    <w:p w14:paraId="290C6472" w14:textId="77777777" w:rsidR="006D444B" w:rsidRPr="00AC08BC" w:rsidRDefault="006D444B">
      <w:pPr>
        <w:rPr>
          <w:lang w:val="es-MX"/>
        </w:rPr>
      </w:pPr>
    </w:p>
    <w:p w14:paraId="5B7630E5" w14:textId="77777777" w:rsidR="006D444B" w:rsidRPr="00AC08BC" w:rsidRDefault="00B24CAC">
      <w:pPr>
        <w:rPr>
          <w:lang w:val="es-MX"/>
        </w:rPr>
      </w:pPr>
      <w:proofErr w:type="spellStart"/>
      <w:r w:rsidRPr="00AC08BC">
        <w:rPr>
          <w:lang w:val="es-MX"/>
        </w:rPr>
        <w:t>class</w:t>
      </w:r>
      <w:proofErr w:type="spellEnd"/>
      <w:r w:rsidRPr="00AC08BC">
        <w:rPr>
          <w:lang w:val="es-MX"/>
        </w:rPr>
        <w:t xml:space="preserve"> Vendedor </w:t>
      </w:r>
      <w:proofErr w:type="spellStart"/>
      <w:r w:rsidRPr="00AC08BC">
        <w:rPr>
          <w:lang w:val="es-MX"/>
        </w:rPr>
        <w:t>extends</w:t>
      </w:r>
      <w:proofErr w:type="spellEnd"/>
      <w:r w:rsidRPr="00AC08BC">
        <w:rPr>
          <w:lang w:val="es-MX"/>
        </w:rPr>
        <w:t xml:space="preserve"> Empleado {</w:t>
      </w:r>
    </w:p>
    <w:p w14:paraId="603EA5F8" w14:textId="77777777" w:rsidR="006D444B" w:rsidRDefault="00B24CAC">
      <w:r w:rsidRPr="00AC08BC">
        <w:rPr>
          <w:lang w:val="es-MX"/>
        </w:rPr>
        <w:t xml:space="preserve">    </w:t>
      </w:r>
      <w:r>
        <w:t xml:space="preserve">public </w:t>
      </w:r>
      <w:proofErr w:type="spellStart"/>
      <w:proofErr w:type="gramStart"/>
      <w:r>
        <w:t>Vendedor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nombre</w:t>
      </w:r>
      <w:proofErr w:type="spellEnd"/>
      <w:r>
        <w:t>, String id) {</w:t>
      </w:r>
    </w:p>
    <w:p w14:paraId="5E7200B2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gramStart"/>
      <w:r w:rsidRPr="00AC08BC">
        <w:rPr>
          <w:lang w:val="es-MX"/>
        </w:rPr>
        <w:t>super(</w:t>
      </w:r>
      <w:proofErr w:type="gramEnd"/>
      <w:r w:rsidRPr="00AC08BC">
        <w:rPr>
          <w:lang w:val="es-MX"/>
        </w:rPr>
        <w:t>nombre, id, "Vendedor");</w:t>
      </w:r>
    </w:p>
    <w:p w14:paraId="56919231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29A2405D" w14:textId="77777777" w:rsidR="006D444B" w:rsidRPr="00AC08BC" w:rsidRDefault="006D444B">
      <w:pPr>
        <w:rPr>
          <w:lang w:val="es-MX"/>
        </w:rPr>
      </w:pPr>
    </w:p>
    <w:p w14:paraId="508BEC1A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public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consultarDetalle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Producto p) {</w:t>
      </w:r>
    </w:p>
    <w:p w14:paraId="22ED83C1" w14:textId="77777777" w:rsidR="006D444B" w:rsidRPr="00BB1A70" w:rsidRDefault="00B24CAC">
      <w:pPr>
        <w:rPr>
          <w:lang w:val="es-EC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BB1A70">
        <w:rPr>
          <w:lang w:val="es-EC"/>
        </w:rPr>
        <w:t>p.mostrarDetalle</w:t>
      </w:r>
      <w:proofErr w:type="spellEnd"/>
      <w:proofErr w:type="gramEnd"/>
      <w:r w:rsidRPr="00BB1A70">
        <w:rPr>
          <w:lang w:val="es-EC"/>
        </w:rPr>
        <w:t>();</w:t>
      </w:r>
    </w:p>
    <w:p w14:paraId="0CE44295" w14:textId="77777777" w:rsidR="006D444B" w:rsidRDefault="00B24CAC">
      <w:r w:rsidRPr="00BB1A70">
        <w:rPr>
          <w:lang w:val="es-EC"/>
        </w:rPr>
        <w:t xml:space="preserve">    </w:t>
      </w:r>
      <w:r>
        <w:t>}</w:t>
      </w:r>
    </w:p>
    <w:p w14:paraId="2BDAFBD6" w14:textId="77777777" w:rsidR="006D444B" w:rsidRDefault="00B24CAC">
      <w:r>
        <w:t>}</w:t>
      </w:r>
    </w:p>
    <w:p w14:paraId="0AFC12F1" w14:textId="77777777" w:rsidR="006D444B" w:rsidRDefault="006D444B"/>
    <w:p w14:paraId="036F64FF" w14:textId="77777777" w:rsidR="006D444B" w:rsidRDefault="00B24CAC">
      <w:r>
        <w:t>class Administrador extends Empleado {</w:t>
      </w:r>
    </w:p>
    <w:p w14:paraId="63823C03" w14:textId="77777777" w:rsidR="006D444B" w:rsidRDefault="00B24CAC">
      <w:r>
        <w:t xml:space="preserve">    public Administrador(String nombre, String id) {</w:t>
      </w:r>
    </w:p>
    <w:p w14:paraId="164533D5" w14:textId="77777777" w:rsidR="006D444B" w:rsidRDefault="00B24CAC">
      <w:r>
        <w:t xml:space="preserve">        super(nombre, id, "Administrador");</w:t>
      </w:r>
    </w:p>
    <w:p w14:paraId="77E225B4" w14:textId="77777777" w:rsidR="006D444B" w:rsidRDefault="00B24CAC">
      <w:r>
        <w:t xml:space="preserve">    }</w:t>
      </w:r>
    </w:p>
    <w:p w14:paraId="39CD547D" w14:textId="77777777" w:rsidR="006D444B" w:rsidRDefault="00B24CAC">
      <w:r>
        <w:t>}</w:t>
      </w:r>
    </w:p>
    <w:p w14:paraId="152F210B" w14:textId="77777777" w:rsidR="006D444B" w:rsidRDefault="006D444B"/>
    <w:p w14:paraId="4C137079" w14:textId="77777777" w:rsidR="006D444B" w:rsidRDefault="00B24CAC">
      <w:r>
        <w:t>class Gerente extends Empleado {</w:t>
      </w:r>
    </w:p>
    <w:p w14:paraId="20CEA4C1" w14:textId="77777777" w:rsidR="006D444B" w:rsidRDefault="00B24CAC">
      <w:r>
        <w:t xml:space="preserve">    public Gerente(String nombre, String id) {</w:t>
      </w:r>
    </w:p>
    <w:p w14:paraId="32934EF0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gramStart"/>
      <w:r w:rsidRPr="00AC08BC">
        <w:rPr>
          <w:lang w:val="es-MX"/>
        </w:rPr>
        <w:t>super(</w:t>
      </w:r>
      <w:proofErr w:type="gramEnd"/>
      <w:r w:rsidRPr="00AC08BC">
        <w:rPr>
          <w:lang w:val="es-MX"/>
        </w:rPr>
        <w:t>nombre, id, "Gerente");</w:t>
      </w:r>
    </w:p>
    <w:p w14:paraId="58482A52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638C8386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}</w:t>
      </w:r>
    </w:p>
    <w:p w14:paraId="209E8F90" w14:textId="77777777" w:rsidR="006D444B" w:rsidRPr="00AC08BC" w:rsidRDefault="006D444B">
      <w:pPr>
        <w:rPr>
          <w:lang w:val="es-MX"/>
        </w:rPr>
      </w:pPr>
    </w:p>
    <w:p w14:paraId="7DF63FA8" w14:textId="77777777" w:rsidR="006D444B" w:rsidRPr="00AC08BC" w:rsidRDefault="00B24CAC">
      <w:pPr>
        <w:rPr>
          <w:lang w:val="es-MX"/>
        </w:rPr>
      </w:pPr>
      <w:proofErr w:type="spellStart"/>
      <w:r w:rsidRPr="00AC08BC">
        <w:rPr>
          <w:lang w:val="es-MX"/>
        </w:rPr>
        <w:t>class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PersonalLimpieza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extends</w:t>
      </w:r>
      <w:proofErr w:type="spellEnd"/>
      <w:r w:rsidRPr="00AC08BC">
        <w:rPr>
          <w:lang w:val="es-MX"/>
        </w:rPr>
        <w:t xml:space="preserve"> Empleado {</w:t>
      </w:r>
    </w:p>
    <w:p w14:paraId="6AF500A5" w14:textId="77777777" w:rsidR="006D444B" w:rsidRDefault="00B24CAC">
      <w:r w:rsidRPr="00AC08BC">
        <w:rPr>
          <w:lang w:val="es-MX"/>
        </w:rPr>
        <w:t xml:space="preserve">    </w:t>
      </w:r>
      <w:r>
        <w:t xml:space="preserve">public </w:t>
      </w:r>
      <w:proofErr w:type="spellStart"/>
      <w:proofErr w:type="gramStart"/>
      <w:r>
        <w:t>PersonalLimpieza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nombre</w:t>
      </w:r>
      <w:proofErr w:type="spellEnd"/>
      <w:r>
        <w:t>, String id) {</w:t>
      </w:r>
    </w:p>
    <w:p w14:paraId="5426BA71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gramStart"/>
      <w:r w:rsidRPr="00AC08BC">
        <w:rPr>
          <w:lang w:val="es-MX"/>
        </w:rPr>
        <w:t>super(</w:t>
      </w:r>
      <w:proofErr w:type="gramEnd"/>
      <w:r w:rsidRPr="00AC08BC">
        <w:rPr>
          <w:lang w:val="es-MX"/>
        </w:rPr>
        <w:t>nombre, id, "Limpieza");</w:t>
      </w:r>
    </w:p>
    <w:p w14:paraId="6CCB6EA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53618C5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}</w:t>
      </w:r>
    </w:p>
    <w:p w14:paraId="6052712C" w14:textId="77777777" w:rsidR="006D444B" w:rsidRPr="00AC08BC" w:rsidRDefault="006D444B">
      <w:pPr>
        <w:rPr>
          <w:lang w:val="es-MX"/>
        </w:rPr>
      </w:pPr>
    </w:p>
    <w:p w14:paraId="55CC9753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// SUPERCLASE PRODUCTO</w:t>
      </w:r>
    </w:p>
    <w:p w14:paraId="24D62C09" w14:textId="77777777" w:rsidR="006D444B" w:rsidRDefault="00B24CAC">
      <w:r>
        <w:t xml:space="preserve">class </w:t>
      </w:r>
      <w:proofErr w:type="spellStart"/>
      <w:r>
        <w:t>Producto</w:t>
      </w:r>
      <w:proofErr w:type="spellEnd"/>
      <w:r>
        <w:t xml:space="preserve"> {</w:t>
      </w:r>
    </w:p>
    <w:p w14:paraId="476429CA" w14:textId="77777777" w:rsidR="006D444B" w:rsidRDefault="00B24CAC">
      <w:r>
        <w:t xml:space="preserve">    private String codigo;</w:t>
      </w:r>
    </w:p>
    <w:p w14:paraId="68A40006" w14:textId="77777777" w:rsidR="006D444B" w:rsidRDefault="00B24CAC">
      <w:r>
        <w:t xml:space="preserve">    private String descripcion;</w:t>
      </w:r>
    </w:p>
    <w:p w14:paraId="76A1D79E" w14:textId="77777777" w:rsidR="006D444B" w:rsidRDefault="00B24CAC">
      <w:r>
        <w:t xml:space="preserve">    private String ubicacion;</w:t>
      </w:r>
    </w:p>
    <w:p w14:paraId="39D9C8C0" w14:textId="77777777" w:rsidR="006D444B" w:rsidRDefault="00B24CAC">
      <w:r>
        <w:t xml:space="preserve">    </w:t>
      </w:r>
      <w:r>
        <w:t>private int stock;</w:t>
      </w:r>
    </w:p>
    <w:p w14:paraId="72F74D6E" w14:textId="77777777" w:rsidR="006D444B" w:rsidRDefault="00B24CAC">
      <w:r>
        <w:t xml:space="preserve">    private double precio;</w:t>
      </w:r>
    </w:p>
    <w:p w14:paraId="14627371" w14:textId="77777777" w:rsidR="006D444B" w:rsidRDefault="006D444B"/>
    <w:p w14:paraId="1FF380E8" w14:textId="77777777" w:rsidR="006D444B" w:rsidRDefault="00B24CAC">
      <w:r>
        <w:t xml:space="preserve">    public Producto(String codigo, String descripcion, String ubicacion, int stock, double precio) {</w:t>
      </w:r>
    </w:p>
    <w:p w14:paraId="5BA5095D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spellStart"/>
      <w:proofErr w:type="gramStart"/>
      <w:r w:rsidRPr="00AC08BC">
        <w:rPr>
          <w:lang w:val="es-MX"/>
        </w:rPr>
        <w:t>this.codigo</w:t>
      </w:r>
      <w:proofErr w:type="spellEnd"/>
      <w:proofErr w:type="gramEnd"/>
      <w:r w:rsidRPr="00AC08BC">
        <w:rPr>
          <w:lang w:val="es-MX"/>
        </w:rPr>
        <w:t xml:space="preserve"> = </w:t>
      </w:r>
      <w:proofErr w:type="spellStart"/>
      <w:r w:rsidRPr="00AC08BC">
        <w:rPr>
          <w:lang w:val="es-MX"/>
        </w:rPr>
        <w:t>codigo</w:t>
      </w:r>
      <w:proofErr w:type="spellEnd"/>
      <w:r w:rsidRPr="00AC08BC">
        <w:rPr>
          <w:lang w:val="es-MX"/>
        </w:rPr>
        <w:t>;</w:t>
      </w:r>
    </w:p>
    <w:p w14:paraId="656520C1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lastRenderedPageBreak/>
        <w:t xml:space="preserve">        </w:t>
      </w:r>
      <w:proofErr w:type="spellStart"/>
      <w:proofErr w:type="gramStart"/>
      <w:r w:rsidRPr="00AC08BC">
        <w:rPr>
          <w:lang w:val="es-MX"/>
        </w:rPr>
        <w:t>this.descripcion</w:t>
      </w:r>
      <w:proofErr w:type="spellEnd"/>
      <w:proofErr w:type="gramEnd"/>
      <w:r w:rsidRPr="00AC08BC">
        <w:rPr>
          <w:lang w:val="es-MX"/>
        </w:rPr>
        <w:t xml:space="preserve"> = </w:t>
      </w:r>
      <w:proofErr w:type="spellStart"/>
      <w:r w:rsidRPr="00AC08BC">
        <w:rPr>
          <w:lang w:val="es-MX"/>
        </w:rPr>
        <w:t>descripcion</w:t>
      </w:r>
      <w:proofErr w:type="spellEnd"/>
      <w:r w:rsidRPr="00AC08BC">
        <w:rPr>
          <w:lang w:val="es-MX"/>
        </w:rPr>
        <w:t>;</w:t>
      </w:r>
    </w:p>
    <w:p w14:paraId="73A6827F" w14:textId="77777777" w:rsidR="006D444B" w:rsidRDefault="00B24CAC">
      <w:r w:rsidRPr="00AC08BC">
        <w:rPr>
          <w:lang w:val="es-MX"/>
        </w:rPr>
        <w:t xml:space="preserve">        </w:t>
      </w:r>
      <w:proofErr w:type="spellStart"/>
      <w:proofErr w:type="gramStart"/>
      <w:r>
        <w:t>this.ubicacion</w:t>
      </w:r>
      <w:proofErr w:type="spellEnd"/>
      <w:proofErr w:type="gramEnd"/>
      <w:r>
        <w:t xml:space="preserve"> = </w:t>
      </w:r>
      <w:proofErr w:type="spellStart"/>
      <w:r>
        <w:t>ubicacion</w:t>
      </w:r>
      <w:proofErr w:type="spellEnd"/>
      <w:r>
        <w:t>;</w:t>
      </w:r>
    </w:p>
    <w:p w14:paraId="55E9420A" w14:textId="77777777" w:rsidR="006D444B" w:rsidRDefault="00B24CAC">
      <w:r>
        <w:t xml:space="preserve">        this.stock = stock;</w:t>
      </w:r>
    </w:p>
    <w:p w14:paraId="709755DE" w14:textId="77777777" w:rsidR="006D444B" w:rsidRDefault="00B24CAC">
      <w:r>
        <w:t xml:space="preserve">        this.precio = precio;</w:t>
      </w:r>
    </w:p>
    <w:p w14:paraId="78C6167D" w14:textId="77777777" w:rsidR="006D444B" w:rsidRDefault="00B24CAC">
      <w:r>
        <w:t xml:space="preserve">    }</w:t>
      </w:r>
    </w:p>
    <w:p w14:paraId="6259A887" w14:textId="77777777" w:rsidR="006D444B" w:rsidRDefault="006D444B"/>
    <w:p w14:paraId="24A32B45" w14:textId="77777777" w:rsidR="006D444B" w:rsidRDefault="00B24CAC">
      <w:r>
        <w:t xml:space="preserve">    public double getPrecio() {</w:t>
      </w:r>
    </w:p>
    <w:p w14:paraId="22BFC2F2" w14:textId="77777777" w:rsidR="006D444B" w:rsidRDefault="00B24CAC">
      <w:r>
        <w:t xml:space="preserve">        return precio;</w:t>
      </w:r>
    </w:p>
    <w:p w14:paraId="31A67F54" w14:textId="77777777" w:rsidR="006D444B" w:rsidRDefault="00B24CAC">
      <w:r>
        <w:t xml:space="preserve">    }</w:t>
      </w:r>
    </w:p>
    <w:p w14:paraId="5B6F82F2" w14:textId="77777777" w:rsidR="006D444B" w:rsidRDefault="006D444B"/>
    <w:p w14:paraId="5FFF580D" w14:textId="77777777" w:rsidR="006D444B" w:rsidRDefault="00B24CAC">
      <w:r>
        <w:t xml:space="preserve">    public String getCodigo() {</w:t>
      </w:r>
    </w:p>
    <w:p w14:paraId="61E1D844" w14:textId="77777777" w:rsidR="006D444B" w:rsidRDefault="00B24CAC">
      <w:r>
        <w:t xml:space="preserve">        return codigo;</w:t>
      </w:r>
    </w:p>
    <w:p w14:paraId="303297F9" w14:textId="77777777" w:rsidR="006D444B" w:rsidRPr="00AC08BC" w:rsidRDefault="00B24CAC">
      <w:pPr>
        <w:rPr>
          <w:lang w:val="es-MX"/>
        </w:rPr>
      </w:pPr>
      <w:r>
        <w:t xml:space="preserve">    </w:t>
      </w:r>
      <w:r w:rsidRPr="00AC08BC">
        <w:rPr>
          <w:lang w:val="es-MX"/>
        </w:rPr>
        <w:t>}</w:t>
      </w:r>
    </w:p>
    <w:p w14:paraId="1FFCFB2F" w14:textId="77777777" w:rsidR="006D444B" w:rsidRPr="00AC08BC" w:rsidRDefault="006D444B">
      <w:pPr>
        <w:rPr>
          <w:lang w:val="es-MX"/>
        </w:rPr>
      </w:pPr>
    </w:p>
    <w:p w14:paraId="473CF7BD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public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mostrarDetalle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 {</w:t>
      </w:r>
    </w:p>
    <w:p w14:paraId="08F8FA4F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("\</w:t>
      </w:r>
      <w:proofErr w:type="spellStart"/>
      <w:r w:rsidRPr="00AC08BC">
        <w:rPr>
          <w:lang w:val="es-MX"/>
        </w:rPr>
        <w:t>nCó</w:t>
      </w:r>
      <w:r w:rsidRPr="00AC08BC">
        <w:rPr>
          <w:lang w:val="es-MX"/>
        </w:rPr>
        <w:t>digo</w:t>
      </w:r>
      <w:proofErr w:type="spellEnd"/>
      <w:r w:rsidRPr="00AC08BC">
        <w:rPr>
          <w:lang w:val="es-MX"/>
        </w:rPr>
        <w:t xml:space="preserve">: " + </w:t>
      </w:r>
      <w:proofErr w:type="spellStart"/>
      <w:r w:rsidRPr="00AC08BC">
        <w:rPr>
          <w:lang w:val="es-MX"/>
        </w:rPr>
        <w:t>codigo</w:t>
      </w:r>
      <w:proofErr w:type="spellEnd"/>
      <w:r w:rsidRPr="00AC08BC">
        <w:rPr>
          <w:lang w:val="es-MX"/>
        </w:rPr>
        <w:t>);</w:t>
      </w:r>
    </w:p>
    <w:p w14:paraId="52A76AB6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 xml:space="preserve">("Descripción: " + </w:t>
      </w:r>
      <w:proofErr w:type="spellStart"/>
      <w:r w:rsidRPr="00AC08BC">
        <w:rPr>
          <w:lang w:val="es-MX"/>
        </w:rPr>
        <w:t>descripcion</w:t>
      </w:r>
      <w:proofErr w:type="spellEnd"/>
      <w:r w:rsidRPr="00AC08BC">
        <w:rPr>
          <w:lang w:val="es-MX"/>
        </w:rPr>
        <w:t>);</w:t>
      </w:r>
    </w:p>
    <w:p w14:paraId="7BB5A2ED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 xml:space="preserve">("Ubicación: " + </w:t>
      </w:r>
      <w:proofErr w:type="spellStart"/>
      <w:r w:rsidRPr="00AC08BC">
        <w:rPr>
          <w:lang w:val="es-MX"/>
        </w:rPr>
        <w:t>ubicacion</w:t>
      </w:r>
      <w:proofErr w:type="spellEnd"/>
      <w:r w:rsidRPr="00AC08BC">
        <w:rPr>
          <w:lang w:val="es-MX"/>
        </w:rPr>
        <w:t>);</w:t>
      </w:r>
    </w:p>
    <w:p w14:paraId="02386400" w14:textId="77777777" w:rsidR="006D444B" w:rsidRDefault="00B24CAC">
      <w:r w:rsidRPr="00AC08BC">
        <w:rPr>
          <w:lang w:val="es-MX"/>
        </w:rPr>
        <w:t xml:space="preserve">        </w:t>
      </w:r>
      <w:proofErr w:type="spellStart"/>
      <w:r>
        <w:t>System.out.println</w:t>
      </w:r>
      <w:proofErr w:type="spellEnd"/>
      <w:r>
        <w:t>("Stock: " + stock);</w:t>
      </w:r>
    </w:p>
    <w:p w14:paraId="4860F7E4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("Precio: $" + precio);</w:t>
      </w:r>
    </w:p>
    <w:p w14:paraId="4B12BFE5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29588B69" w14:textId="77777777" w:rsidR="006D444B" w:rsidRPr="00AC08BC" w:rsidRDefault="006D444B">
      <w:pPr>
        <w:rPr>
          <w:lang w:val="es-MX"/>
        </w:rPr>
      </w:pPr>
    </w:p>
    <w:p w14:paraId="44E8FF1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public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mos</w:t>
      </w:r>
      <w:r w:rsidRPr="00AC08BC">
        <w:rPr>
          <w:lang w:val="es-MX"/>
        </w:rPr>
        <w:t>trarPrecio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 {</w:t>
      </w:r>
    </w:p>
    <w:p w14:paraId="398F7EFC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("\</w:t>
      </w:r>
      <w:proofErr w:type="spellStart"/>
      <w:r w:rsidRPr="00AC08BC">
        <w:rPr>
          <w:lang w:val="es-MX"/>
        </w:rPr>
        <w:t>nPrecio</w:t>
      </w:r>
      <w:proofErr w:type="spellEnd"/>
      <w:r w:rsidRPr="00AC08BC">
        <w:rPr>
          <w:lang w:val="es-MX"/>
        </w:rPr>
        <w:t xml:space="preserve"> del producto: $" + precio);</w:t>
      </w:r>
    </w:p>
    <w:p w14:paraId="51074AA9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1FC80951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}</w:t>
      </w:r>
    </w:p>
    <w:p w14:paraId="581A2CAF" w14:textId="77777777" w:rsidR="006D444B" w:rsidRPr="00AC08BC" w:rsidRDefault="006D444B">
      <w:pPr>
        <w:rPr>
          <w:lang w:val="es-MX"/>
        </w:rPr>
      </w:pPr>
    </w:p>
    <w:p w14:paraId="7F31219E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// SUBCLASES DE PRODUCTO</w:t>
      </w:r>
    </w:p>
    <w:p w14:paraId="1AE3A7C2" w14:textId="77777777" w:rsidR="006D444B" w:rsidRPr="00AC08BC" w:rsidRDefault="00B24CAC">
      <w:pPr>
        <w:rPr>
          <w:lang w:val="es-MX"/>
        </w:rPr>
      </w:pPr>
      <w:proofErr w:type="spellStart"/>
      <w:r w:rsidRPr="00AC08BC">
        <w:rPr>
          <w:lang w:val="es-MX"/>
        </w:rPr>
        <w:t>class</w:t>
      </w:r>
      <w:proofErr w:type="spellEnd"/>
      <w:r w:rsidRPr="00AC08BC">
        <w:rPr>
          <w:lang w:val="es-MX"/>
        </w:rPr>
        <w:t xml:space="preserve"> Mochila </w:t>
      </w:r>
      <w:proofErr w:type="spellStart"/>
      <w:r w:rsidRPr="00AC08BC">
        <w:rPr>
          <w:lang w:val="es-MX"/>
        </w:rPr>
        <w:t>extends</w:t>
      </w:r>
      <w:proofErr w:type="spellEnd"/>
      <w:r w:rsidRPr="00AC08BC">
        <w:rPr>
          <w:lang w:val="es-MX"/>
        </w:rPr>
        <w:t xml:space="preserve"> Producto {</w:t>
      </w:r>
    </w:p>
    <w:p w14:paraId="2AA76C9C" w14:textId="77777777" w:rsidR="006D444B" w:rsidRDefault="00B24CAC">
      <w:r w:rsidRPr="00AC08BC">
        <w:rPr>
          <w:lang w:val="es-MX"/>
        </w:rPr>
        <w:lastRenderedPageBreak/>
        <w:t xml:space="preserve">    </w:t>
      </w:r>
      <w:r>
        <w:t xml:space="preserve">public </w:t>
      </w:r>
      <w:proofErr w:type="gramStart"/>
      <w:r>
        <w:t>Mochila(</w:t>
      </w:r>
      <w:proofErr w:type="gramEnd"/>
      <w:r>
        <w:t xml:space="preserve">String </w:t>
      </w:r>
      <w:proofErr w:type="spellStart"/>
      <w:r>
        <w:t>codigo</w:t>
      </w:r>
      <w:proofErr w:type="spellEnd"/>
      <w:r>
        <w:t xml:space="preserve">, String </w:t>
      </w:r>
      <w:proofErr w:type="spellStart"/>
      <w:r>
        <w:t>descripcion</w:t>
      </w:r>
      <w:proofErr w:type="spellEnd"/>
      <w:r>
        <w:t>, String ubicacion, int stock, double precio) {</w:t>
      </w:r>
    </w:p>
    <w:p w14:paraId="73FE59CF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gramStart"/>
      <w:r w:rsidRPr="00AC08BC">
        <w:rPr>
          <w:lang w:val="es-MX"/>
        </w:rPr>
        <w:t>super(</w:t>
      </w:r>
      <w:proofErr w:type="spellStart"/>
      <w:proofErr w:type="gramEnd"/>
      <w:r w:rsidRPr="00AC08BC">
        <w:rPr>
          <w:lang w:val="es-MX"/>
        </w:rPr>
        <w:t>codigo</w:t>
      </w:r>
      <w:proofErr w:type="spellEnd"/>
      <w:r w:rsidRPr="00AC08BC">
        <w:rPr>
          <w:lang w:val="es-MX"/>
        </w:rPr>
        <w:t xml:space="preserve">, </w:t>
      </w:r>
      <w:proofErr w:type="spellStart"/>
      <w:r w:rsidRPr="00AC08BC">
        <w:rPr>
          <w:lang w:val="es-MX"/>
        </w:rPr>
        <w:t>descripcion</w:t>
      </w:r>
      <w:proofErr w:type="spellEnd"/>
      <w:r w:rsidRPr="00AC08BC">
        <w:rPr>
          <w:lang w:val="es-MX"/>
        </w:rPr>
        <w:t xml:space="preserve">, </w:t>
      </w:r>
      <w:proofErr w:type="spellStart"/>
      <w:r w:rsidRPr="00AC08BC">
        <w:rPr>
          <w:lang w:val="es-MX"/>
        </w:rPr>
        <w:t>ubicacion</w:t>
      </w:r>
      <w:proofErr w:type="spellEnd"/>
      <w:r w:rsidRPr="00AC08BC">
        <w:rPr>
          <w:lang w:val="es-MX"/>
        </w:rPr>
        <w:t>, stock, precio);</w:t>
      </w:r>
    </w:p>
    <w:p w14:paraId="7FC862CA" w14:textId="77777777" w:rsidR="006D444B" w:rsidRDefault="00B24CAC">
      <w:r w:rsidRPr="00AC08BC">
        <w:rPr>
          <w:lang w:val="es-MX"/>
        </w:rPr>
        <w:t xml:space="preserve">    </w:t>
      </w:r>
      <w:r>
        <w:t>}</w:t>
      </w:r>
    </w:p>
    <w:p w14:paraId="4582E4AE" w14:textId="77777777" w:rsidR="006D444B" w:rsidRDefault="00B24CAC">
      <w:r>
        <w:t>}</w:t>
      </w:r>
    </w:p>
    <w:p w14:paraId="498BC672" w14:textId="77777777" w:rsidR="006D444B" w:rsidRDefault="006D444B"/>
    <w:p w14:paraId="1248D816" w14:textId="77777777" w:rsidR="006D444B" w:rsidRDefault="00B24CAC">
      <w:r>
        <w:t>class Bolso extends Producto {</w:t>
      </w:r>
    </w:p>
    <w:p w14:paraId="0F968136" w14:textId="77777777" w:rsidR="006D444B" w:rsidRDefault="00B24CAC">
      <w:r>
        <w:t xml:space="preserve">    public Bolso(String codigo, String descripcion, String ubicacion, int stock, double precio) {</w:t>
      </w:r>
    </w:p>
    <w:p w14:paraId="1BE7B775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gramStart"/>
      <w:r w:rsidRPr="00AC08BC">
        <w:rPr>
          <w:lang w:val="es-MX"/>
        </w:rPr>
        <w:t>super(</w:t>
      </w:r>
      <w:proofErr w:type="spellStart"/>
      <w:proofErr w:type="gramEnd"/>
      <w:r w:rsidRPr="00AC08BC">
        <w:rPr>
          <w:lang w:val="es-MX"/>
        </w:rPr>
        <w:t>codigo</w:t>
      </w:r>
      <w:proofErr w:type="spellEnd"/>
      <w:r w:rsidRPr="00AC08BC">
        <w:rPr>
          <w:lang w:val="es-MX"/>
        </w:rPr>
        <w:t xml:space="preserve">, </w:t>
      </w:r>
      <w:proofErr w:type="spellStart"/>
      <w:r w:rsidRPr="00AC08BC">
        <w:rPr>
          <w:lang w:val="es-MX"/>
        </w:rPr>
        <w:t>descripcion</w:t>
      </w:r>
      <w:proofErr w:type="spellEnd"/>
      <w:r w:rsidRPr="00AC08BC">
        <w:rPr>
          <w:lang w:val="es-MX"/>
        </w:rPr>
        <w:t xml:space="preserve">, </w:t>
      </w:r>
      <w:proofErr w:type="spellStart"/>
      <w:r w:rsidRPr="00AC08BC">
        <w:rPr>
          <w:lang w:val="es-MX"/>
        </w:rPr>
        <w:t>ubicacion</w:t>
      </w:r>
      <w:proofErr w:type="spellEnd"/>
      <w:r w:rsidRPr="00AC08BC">
        <w:rPr>
          <w:lang w:val="es-MX"/>
        </w:rPr>
        <w:t>, stock, precio);</w:t>
      </w:r>
    </w:p>
    <w:p w14:paraId="2375B7E1" w14:textId="77777777" w:rsidR="006D444B" w:rsidRDefault="00B24CAC">
      <w:r w:rsidRPr="00AC08BC">
        <w:rPr>
          <w:lang w:val="es-MX"/>
        </w:rPr>
        <w:t xml:space="preserve">  </w:t>
      </w:r>
      <w:r w:rsidRPr="00AC08BC">
        <w:rPr>
          <w:lang w:val="es-MX"/>
        </w:rPr>
        <w:t xml:space="preserve">  </w:t>
      </w:r>
      <w:r>
        <w:t>}</w:t>
      </w:r>
    </w:p>
    <w:p w14:paraId="761C0B4D" w14:textId="77777777" w:rsidR="006D444B" w:rsidRDefault="00B24CAC">
      <w:r>
        <w:t>}</w:t>
      </w:r>
    </w:p>
    <w:p w14:paraId="2CEA7DA3" w14:textId="77777777" w:rsidR="006D444B" w:rsidRDefault="006D444B"/>
    <w:p w14:paraId="3AE2A903" w14:textId="77777777" w:rsidR="006D444B" w:rsidRDefault="00B24CAC">
      <w:r>
        <w:t>class MaletaViaje extends Producto {</w:t>
      </w:r>
    </w:p>
    <w:p w14:paraId="247AA6EB" w14:textId="77777777" w:rsidR="006D444B" w:rsidRDefault="00B24CAC">
      <w:r>
        <w:t xml:space="preserve">    public MaletaViaje(String codigo, String descripcion, String ubicacion, int stock, double precio) {</w:t>
      </w:r>
    </w:p>
    <w:p w14:paraId="10623C26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gramStart"/>
      <w:r w:rsidRPr="00AC08BC">
        <w:rPr>
          <w:lang w:val="es-MX"/>
        </w:rPr>
        <w:t>super(</w:t>
      </w:r>
      <w:proofErr w:type="spellStart"/>
      <w:proofErr w:type="gramEnd"/>
      <w:r w:rsidRPr="00AC08BC">
        <w:rPr>
          <w:lang w:val="es-MX"/>
        </w:rPr>
        <w:t>codigo</w:t>
      </w:r>
      <w:proofErr w:type="spellEnd"/>
      <w:r w:rsidRPr="00AC08BC">
        <w:rPr>
          <w:lang w:val="es-MX"/>
        </w:rPr>
        <w:t xml:space="preserve">, </w:t>
      </w:r>
      <w:proofErr w:type="spellStart"/>
      <w:r w:rsidRPr="00AC08BC">
        <w:rPr>
          <w:lang w:val="es-MX"/>
        </w:rPr>
        <w:t>descripcion</w:t>
      </w:r>
      <w:proofErr w:type="spellEnd"/>
      <w:r w:rsidRPr="00AC08BC">
        <w:rPr>
          <w:lang w:val="es-MX"/>
        </w:rPr>
        <w:t xml:space="preserve">, </w:t>
      </w:r>
      <w:proofErr w:type="spellStart"/>
      <w:r w:rsidRPr="00AC08BC">
        <w:rPr>
          <w:lang w:val="es-MX"/>
        </w:rPr>
        <w:t>ubicacion</w:t>
      </w:r>
      <w:proofErr w:type="spellEnd"/>
      <w:r w:rsidRPr="00AC08BC">
        <w:rPr>
          <w:lang w:val="es-MX"/>
        </w:rPr>
        <w:t>, stock, precio);</w:t>
      </w:r>
    </w:p>
    <w:p w14:paraId="23AA28D1" w14:textId="77777777" w:rsidR="006D444B" w:rsidRDefault="00B24CAC">
      <w:r w:rsidRPr="00AC08BC">
        <w:rPr>
          <w:lang w:val="es-MX"/>
        </w:rPr>
        <w:t xml:space="preserve">    </w:t>
      </w:r>
      <w:r>
        <w:t>}</w:t>
      </w:r>
    </w:p>
    <w:p w14:paraId="51EC9771" w14:textId="77777777" w:rsidR="006D444B" w:rsidRDefault="00B24CAC">
      <w:r>
        <w:t>}</w:t>
      </w:r>
    </w:p>
    <w:p w14:paraId="7C7AA8C2" w14:textId="77777777" w:rsidR="006D444B" w:rsidRDefault="006D444B"/>
    <w:p w14:paraId="08A90B19" w14:textId="77777777" w:rsidR="006D444B" w:rsidRDefault="00B24CAC">
      <w:r>
        <w:t>class Lonchera extends Producto {</w:t>
      </w:r>
    </w:p>
    <w:p w14:paraId="581B71DB" w14:textId="77777777" w:rsidR="006D444B" w:rsidRDefault="00B24CAC">
      <w:r>
        <w:t xml:space="preserve">   </w:t>
      </w:r>
      <w:r>
        <w:t xml:space="preserve"> public Lonchera(String codigo, String descripcion, String ubicacion, int stock, double precio) {</w:t>
      </w:r>
    </w:p>
    <w:p w14:paraId="2FEBCC1B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gramStart"/>
      <w:r w:rsidRPr="00AC08BC">
        <w:rPr>
          <w:lang w:val="es-MX"/>
        </w:rPr>
        <w:t>super(</w:t>
      </w:r>
      <w:proofErr w:type="spellStart"/>
      <w:proofErr w:type="gramEnd"/>
      <w:r w:rsidRPr="00AC08BC">
        <w:rPr>
          <w:lang w:val="es-MX"/>
        </w:rPr>
        <w:t>codigo</w:t>
      </w:r>
      <w:proofErr w:type="spellEnd"/>
      <w:r w:rsidRPr="00AC08BC">
        <w:rPr>
          <w:lang w:val="es-MX"/>
        </w:rPr>
        <w:t xml:space="preserve">, </w:t>
      </w:r>
      <w:proofErr w:type="spellStart"/>
      <w:r w:rsidRPr="00AC08BC">
        <w:rPr>
          <w:lang w:val="es-MX"/>
        </w:rPr>
        <w:t>descripcion</w:t>
      </w:r>
      <w:proofErr w:type="spellEnd"/>
      <w:r w:rsidRPr="00AC08BC">
        <w:rPr>
          <w:lang w:val="es-MX"/>
        </w:rPr>
        <w:t xml:space="preserve">, </w:t>
      </w:r>
      <w:proofErr w:type="spellStart"/>
      <w:r w:rsidRPr="00AC08BC">
        <w:rPr>
          <w:lang w:val="es-MX"/>
        </w:rPr>
        <w:t>ubicacion</w:t>
      </w:r>
      <w:proofErr w:type="spellEnd"/>
      <w:r w:rsidRPr="00AC08BC">
        <w:rPr>
          <w:lang w:val="es-MX"/>
        </w:rPr>
        <w:t>, stock, precio);</w:t>
      </w:r>
    </w:p>
    <w:p w14:paraId="0401F0B8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597C6C34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}</w:t>
      </w:r>
    </w:p>
    <w:p w14:paraId="154FEAEC" w14:textId="77777777" w:rsidR="006D444B" w:rsidRPr="00AC08BC" w:rsidRDefault="006D444B">
      <w:pPr>
        <w:rPr>
          <w:lang w:val="es-MX"/>
        </w:rPr>
      </w:pPr>
    </w:p>
    <w:p w14:paraId="35F42605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// CLASE PRINCIPAL CON ARRAY Y MENU</w:t>
      </w:r>
    </w:p>
    <w:p w14:paraId="72634FD3" w14:textId="77777777" w:rsidR="006D444B" w:rsidRDefault="00B24CAC">
      <w:r>
        <w:t xml:space="preserve">public class </w:t>
      </w:r>
      <w:proofErr w:type="spellStart"/>
      <w:r>
        <w:t>SistemaMaletas</w:t>
      </w:r>
      <w:proofErr w:type="spellEnd"/>
      <w:r>
        <w:t xml:space="preserve"> {</w:t>
      </w:r>
    </w:p>
    <w:p w14:paraId="66FA52D4" w14:textId="77777777" w:rsidR="006D444B" w:rsidRDefault="00B24CAC">
      <w:r>
        <w:t xml:space="preserve">    static ArrayList&lt;Producto&gt; productos = new ArrayList&lt;&gt;();</w:t>
      </w:r>
    </w:p>
    <w:p w14:paraId="2C486E8D" w14:textId="77777777" w:rsidR="006D444B" w:rsidRDefault="00B24CAC">
      <w:r>
        <w:t xml:space="preserve">    static ArrayList&lt;Empleado&gt; empleados = new ArrayList&lt;&gt;();</w:t>
      </w:r>
    </w:p>
    <w:p w14:paraId="71C5E166" w14:textId="77777777" w:rsidR="006D444B" w:rsidRDefault="00B24CAC">
      <w:r>
        <w:t xml:space="preserve">    static Scanner sc = new Scanner(System.in);</w:t>
      </w:r>
    </w:p>
    <w:p w14:paraId="4F64FF83" w14:textId="77777777" w:rsidR="006D444B" w:rsidRDefault="006D444B"/>
    <w:p w14:paraId="70AB2F5C" w14:textId="77777777" w:rsidR="006D444B" w:rsidRDefault="00B24CAC">
      <w:r>
        <w:t xml:space="preserve">    public static void main(String[] args) {</w:t>
      </w:r>
    </w:p>
    <w:p w14:paraId="7244D667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spellStart"/>
      <w:proofErr w:type="gramStart"/>
      <w:r w:rsidRPr="00AC08BC">
        <w:rPr>
          <w:lang w:val="es-MX"/>
        </w:rPr>
        <w:t>inicializarDatos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);</w:t>
      </w:r>
    </w:p>
    <w:p w14:paraId="55E22288" w14:textId="77777777" w:rsidR="006D444B" w:rsidRPr="00AC08BC" w:rsidRDefault="006D444B">
      <w:pPr>
        <w:rPr>
          <w:lang w:val="es-MX"/>
        </w:rPr>
      </w:pPr>
    </w:p>
    <w:p w14:paraId="5F5391A6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C</w:t>
      </w:r>
      <w:r w:rsidRPr="00AC08BC">
        <w:rPr>
          <w:lang w:val="es-MX"/>
        </w:rPr>
        <w:t xml:space="preserve">ajero cajero1 = (Cajero) </w:t>
      </w:r>
      <w:proofErr w:type="spellStart"/>
      <w:proofErr w:type="gramStart"/>
      <w:r w:rsidRPr="00AC08BC">
        <w:rPr>
          <w:lang w:val="es-MX"/>
        </w:rPr>
        <w:t>empleados.get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0);</w:t>
      </w:r>
    </w:p>
    <w:p w14:paraId="240769C5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Cajero cajero2 = (Cajero) </w:t>
      </w:r>
      <w:proofErr w:type="spellStart"/>
      <w:proofErr w:type="gramStart"/>
      <w:r w:rsidRPr="00AC08BC">
        <w:rPr>
          <w:lang w:val="es-MX"/>
        </w:rPr>
        <w:t>empleados.get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1);</w:t>
      </w:r>
    </w:p>
    <w:p w14:paraId="4B716396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Vendedor vendedor1 = (Vendedor) </w:t>
      </w:r>
      <w:proofErr w:type="spellStart"/>
      <w:proofErr w:type="gramStart"/>
      <w:r w:rsidRPr="00AC08BC">
        <w:rPr>
          <w:lang w:val="es-MX"/>
        </w:rPr>
        <w:t>empleados.get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2);</w:t>
      </w:r>
    </w:p>
    <w:p w14:paraId="58065419" w14:textId="77777777" w:rsidR="006D444B" w:rsidRPr="00AC08BC" w:rsidRDefault="006D444B">
      <w:pPr>
        <w:rPr>
          <w:lang w:val="es-MX"/>
        </w:rPr>
      </w:pPr>
    </w:p>
    <w:p w14:paraId="05D51E6C" w14:textId="77777777" w:rsidR="006D444B" w:rsidRDefault="00B24CAC">
      <w:r w:rsidRPr="00AC08BC">
        <w:rPr>
          <w:lang w:val="es-MX"/>
        </w:rPr>
        <w:t xml:space="preserve">        </w:t>
      </w:r>
      <w:r>
        <w:t xml:space="preserve">int </w:t>
      </w:r>
      <w:proofErr w:type="spellStart"/>
      <w:r>
        <w:t>opcion</w:t>
      </w:r>
      <w:proofErr w:type="spellEnd"/>
      <w:r>
        <w:t>;</w:t>
      </w:r>
    </w:p>
    <w:p w14:paraId="5BFCD8D1" w14:textId="77777777" w:rsidR="006D444B" w:rsidRDefault="00B24CAC">
      <w:r>
        <w:t xml:space="preserve">        do {</w:t>
      </w:r>
    </w:p>
    <w:p w14:paraId="0E16C3FD" w14:textId="77777777" w:rsidR="006D444B" w:rsidRDefault="00B24CAC">
      <w:r>
        <w:t xml:space="preserve">            System.out.println("\n--- MENÚ PRINCIPAL ---");</w:t>
      </w:r>
    </w:p>
    <w:p w14:paraId="1A697044" w14:textId="77777777" w:rsidR="006D444B" w:rsidRPr="00AC08BC" w:rsidRDefault="00B24CAC">
      <w:pPr>
        <w:rPr>
          <w:lang w:val="es-MX"/>
        </w:rPr>
      </w:pPr>
      <w:r>
        <w:t xml:space="preserve">         </w:t>
      </w:r>
      <w:r>
        <w:t xml:space="preserve">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("1. Consultar detalle del producto (Cajero/Vendedor)");</w:t>
      </w:r>
    </w:p>
    <w:p w14:paraId="5A04B2C0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("2. Consultar precio (Cliente)");</w:t>
      </w:r>
    </w:p>
    <w:p w14:paraId="014A459F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("3. Realizar venta (Cajero)");</w:t>
      </w:r>
    </w:p>
    <w:p w14:paraId="195D9E62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("4. Ver todos los pr</w:t>
      </w:r>
      <w:r w:rsidRPr="00AC08BC">
        <w:rPr>
          <w:lang w:val="es-MX"/>
        </w:rPr>
        <w:t>oductos");</w:t>
      </w:r>
    </w:p>
    <w:p w14:paraId="3791E33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("5. Ver empleados registrados");</w:t>
      </w:r>
    </w:p>
    <w:p w14:paraId="72C7144D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("0. Salir");</w:t>
      </w:r>
    </w:p>
    <w:p w14:paraId="5A62C99A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</w:t>
      </w:r>
      <w:proofErr w:type="spellStart"/>
      <w:r w:rsidRPr="00AC08BC">
        <w:rPr>
          <w:lang w:val="es-MX"/>
        </w:rPr>
        <w:t>System.out.print</w:t>
      </w:r>
      <w:proofErr w:type="spellEnd"/>
      <w:r w:rsidRPr="00AC08BC">
        <w:rPr>
          <w:lang w:val="es-MX"/>
        </w:rPr>
        <w:t>("Seleccione una opción: ");</w:t>
      </w:r>
    </w:p>
    <w:p w14:paraId="1ADD0E10" w14:textId="77777777" w:rsidR="006D444B" w:rsidRDefault="00B24CAC">
      <w:r w:rsidRPr="00AC08BC">
        <w:rPr>
          <w:lang w:val="es-MX"/>
        </w:rPr>
        <w:t xml:space="preserve">    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712B9E" w14:textId="77777777" w:rsidR="006D444B" w:rsidRDefault="006D444B"/>
    <w:p w14:paraId="69A321E4" w14:textId="77777777" w:rsidR="006D444B" w:rsidRDefault="00B24CAC">
      <w:r>
        <w:t xml:space="preserve">            switch(opcion) {</w:t>
      </w:r>
    </w:p>
    <w:p w14:paraId="32580B56" w14:textId="77777777" w:rsidR="006D444B" w:rsidRPr="00AC08BC" w:rsidRDefault="00B24CAC">
      <w:pPr>
        <w:rPr>
          <w:lang w:val="es-MX"/>
        </w:rPr>
      </w:pPr>
      <w:r>
        <w:t xml:space="preserve">               </w:t>
      </w:r>
      <w:r>
        <w:t xml:space="preserve"> </w:t>
      </w:r>
      <w:r w:rsidRPr="00AC08BC">
        <w:rPr>
          <w:lang w:val="es-MX"/>
        </w:rPr>
        <w:t xml:space="preserve">case 1 -&gt; </w:t>
      </w:r>
      <w:proofErr w:type="spellStart"/>
      <w:proofErr w:type="gramStart"/>
      <w:r w:rsidRPr="00AC08BC">
        <w:rPr>
          <w:lang w:val="es-MX"/>
        </w:rPr>
        <w:t>consultarDetalle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);</w:t>
      </w:r>
    </w:p>
    <w:p w14:paraId="76B79E1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    case 2 -&gt; </w:t>
      </w:r>
      <w:proofErr w:type="spellStart"/>
      <w:proofErr w:type="gramStart"/>
      <w:r w:rsidRPr="00AC08BC">
        <w:rPr>
          <w:lang w:val="es-MX"/>
        </w:rPr>
        <w:t>clienteConsultar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);</w:t>
      </w:r>
    </w:p>
    <w:p w14:paraId="7D397707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    case 3 -&gt; </w:t>
      </w:r>
      <w:proofErr w:type="spellStart"/>
      <w:r w:rsidRPr="00AC08BC">
        <w:rPr>
          <w:lang w:val="es-MX"/>
        </w:rPr>
        <w:t>realizarVenta</w:t>
      </w:r>
      <w:proofErr w:type="spellEnd"/>
      <w:r w:rsidRPr="00AC08BC">
        <w:rPr>
          <w:lang w:val="es-MX"/>
        </w:rPr>
        <w:t>(cajero1);</w:t>
      </w:r>
    </w:p>
    <w:p w14:paraId="20984640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    case 4 -&gt; </w:t>
      </w:r>
      <w:proofErr w:type="spellStart"/>
      <w:proofErr w:type="gramStart"/>
      <w:r w:rsidRPr="00AC08BC">
        <w:rPr>
          <w:lang w:val="es-MX"/>
        </w:rPr>
        <w:t>mostrarTodos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);</w:t>
      </w:r>
    </w:p>
    <w:p w14:paraId="0CCBBEB9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    case 5 -&gt; </w:t>
      </w:r>
      <w:proofErr w:type="spellStart"/>
      <w:proofErr w:type="gramStart"/>
      <w:r w:rsidRPr="00AC08BC">
        <w:rPr>
          <w:lang w:val="es-MX"/>
        </w:rPr>
        <w:t>mostrarEmpleados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);</w:t>
      </w:r>
    </w:p>
    <w:p w14:paraId="7F607EE4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}</w:t>
      </w:r>
    </w:p>
    <w:p w14:paraId="33F1002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} </w:t>
      </w:r>
      <w:proofErr w:type="spellStart"/>
      <w:proofErr w:type="gramStart"/>
      <w:r w:rsidRPr="00AC08BC">
        <w:rPr>
          <w:lang w:val="es-MX"/>
        </w:rPr>
        <w:t>while</w:t>
      </w:r>
      <w:proofErr w:type="spellEnd"/>
      <w:r w:rsidRPr="00AC08BC">
        <w:rPr>
          <w:lang w:val="es-MX"/>
        </w:rPr>
        <w:t>(</w:t>
      </w:r>
      <w:proofErr w:type="spellStart"/>
      <w:proofErr w:type="gramEnd"/>
      <w:r w:rsidRPr="00AC08BC">
        <w:rPr>
          <w:lang w:val="es-MX"/>
        </w:rPr>
        <w:t>opcion</w:t>
      </w:r>
      <w:proofErr w:type="spellEnd"/>
      <w:r w:rsidRPr="00AC08BC">
        <w:rPr>
          <w:lang w:val="es-MX"/>
        </w:rPr>
        <w:t xml:space="preserve"> != </w:t>
      </w:r>
      <w:r w:rsidRPr="00AC08BC">
        <w:rPr>
          <w:lang w:val="es-MX"/>
        </w:rPr>
        <w:t>0);</w:t>
      </w:r>
    </w:p>
    <w:p w14:paraId="3FA03788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007F21F2" w14:textId="77777777" w:rsidR="006D444B" w:rsidRPr="00AC08BC" w:rsidRDefault="006D444B">
      <w:pPr>
        <w:rPr>
          <w:lang w:val="es-MX"/>
        </w:rPr>
      </w:pPr>
    </w:p>
    <w:p w14:paraId="2845E39C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static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inicializarDatos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 {</w:t>
      </w:r>
    </w:p>
    <w:p w14:paraId="1C398EF9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// Productos</w:t>
      </w:r>
    </w:p>
    <w:p w14:paraId="672EA761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productos.add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Mochila("M01", "Mochila Escolar", "Estante A", 10, 20.5));</w:t>
      </w:r>
    </w:p>
    <w:p w14:paraId="03D83049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productos.add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Bolso("B01", "Bolso Mujer", "Estante B", 5, 35.0));</w:t>
      </w:r>
    </w:p>
    <w:p w14:paraId="17C11BDE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productos.add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</w:t>
      </w:r>
      <w:r w:rsidRPr="00AC08BC">
        <w:rPr>
          <w:lang w:val="es-MX"/>
        </w:rPr>
        <w:t xml:space="preserve">w </w:t>
      </w:r>
      <w:proofErr w:type="spellStart"/>
      <w:r w:rsidRPr="00AC08BC">
        <w:rPr>
          <w:lang w:val="es-MX"/>
        </w:rPr>
        <w:t>MaletaViaje</w:t>
      </w:r>
      <w:proofErr w:type="spellEnd"/>
      <w:r w:rsidRPr="00AC08BC">
        <w:rPr>
          <w:lang w:val="es-MX"/>
        </w:rPr>
        <w:t>("MV01", "Maleta de Viaje", "Estante C", 3, 60.0));</w:t>
      </w:r>
    </w:p>
    <w:p w14:paraId="6656C1BA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productos.add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Lonchera("L01", "Lonchera Niños", "Estante D", 12, 15.0));</w:t>
      </w:r>
    </w:p>
    <w:p w14:paraId="2952F19C" w14:textId="77777777" w:rsidR="006D444B" w:rsidRPr="00AC08BC" w:rsidRDefault="006D444B">
      <w:pPr>
        <w:rPr>
          <w:lang w:val="es-MX"/>
        </w:rPr>
      </w:pPr>
    </w:p>
    <w:p w14:paraId="6E0BBCDE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// Empleados</w:t>
      </w:r>
    </w:p>
    <w:p w14:paraId="535990A0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empleados.add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Cajero("Carlos", "C01"));</w:t>
      </w:r>
    </w:p>
    <w:p w14:paraId="2E0E2D42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empleados.add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Cajero</w:t>
      </w:r>
      <w:r w:rsidRPr="00AC08BC">
        <w:rPr>
          <w:lang w:val="es-MX"/>
        </w:rPr>
        <w:t>("Laura", "C02"));</w:t>
      </w:r>
    </w:p>
    <w:p w14:paraId="70EAFC5D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empleados.add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Vendedor("Luis", "V01"));</w:t>
      </w:r>
    </w:p>
    <w:p w14:paraId="01E06F41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empleados.add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Vendedor("Ana", "V02"));</w:t>
      </w:r>
    </w:p>
    <w:p w14:paraId="1A18C0A5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empleados.add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Vendedor("Mario", "V03"));</w:t>
      </w:r>
    </w:p>
    <w:p w14:paraId="42A33DF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empleados.add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new Administrador("Lucia", "A01"));</w:t>
      </w:r>
    </w:p>
    <w:p w14:paraId="0B8D8DF8" w14:textId="77777777" w:rsidR="006D444B" w:rsidRDefault="00B24CAC">
      <w:r w:rsidRPr="00AC08BC">
        <w:rPr>
          <w:lang w:val="es-MX"/>
        </w:rPr>
        <w:t xml:space="preserve">        </w:t>
      </w:r>
      <w:proofErr w:type="spellStart"/>
      <w:proofErr w:type="gramStart"/>
      <w:r>
        <w:t>empleados.add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Gerente</w:t>
      </w:r>
      <w:proofErr w:type="spellEnd"/>
      <w:r>
        <w:t>("Raul", "G01"));</w:t>
      </w:r>
    </w:p>
    <w:p w14:paraId="508C1705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spellStart"/>
      <w:proofErr w:type="gramStart"/>
      <w:r w:rsidRPr="00AC08BC">
        <w:rPr>
          <w:lang w:val="es-MX"/>
        </w:rPr>
        <w:t>empleados.add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 xml:space="preserve">new </w:t>
      </w:r>
      <w:proofErr w:type="spellStart"/>
      <w:r w:rsidRPr="00AC08BC">
        <w:rPr>
          <w:lang w:val="es-MX"/>
        </w:rPr>
        <w:t>PersonalLimpieza</w:t>
      </w:r>
      <w:proofErr w:type="spellEnd"/>
      <w:r w:rsidRPr="00AC08BC">
        <w:rPr>
          <w:lang w:val="es-MX"/>
        </w:rPr>
        <w:t>("Pablo", "L01"));</w:t>
      </w:r>
    </w:p>
    <w:p w14:paraId="295BEFF0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proofErr w:type="gramStart"/>
      <w:r w:rsidRPr="00AC08BC">
        <w:rPr>
          <w:lang w:val="es-MX"/>
        </w:rPr>
        <w:t>empleados.add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 xml:space="preserve">new </w:t>
      </w:r>
      <w:proofErr w:type="spellStart"/>
      <w:r w:rsidRPr="00AC08BC">
        <w:rPr>
          <w:lang w:val="es-MX"/>
        </w:rPr>
        <w:t>PersonalLimpieza</w:t>
      </w:r>
      <w:proofErr w:type="spellEnd"/>
      <w:r w:rsidRPr="00AC08BC">
        <w:rPr>
          <w:lang w:val="es-MX"/>
        </w:rPr>
        <w:t>("Sofia", "L02"));</w:t>
      </w:r>
    </w:p>
    <w:p w14:paraId="47108ADA" w14:textId="77777777" w:rsidR="006D444B" w:rsidRDefault="00B24CAC">
      <w:r w:rsidRPr="00AC08BC">
        <w:rPr>
          <w:lang w:val="es-MX"/>
        </w:rPr>
        <w:t xml:space="preserve">    </w:t>
      </w:r>
      <w:r>
        <w:t>}</w:t>
      </w:r>
    </w:p>
    <w:p w14:paraId="60AB9DAB" w14:textId="77777777" w:rsidR="006D444B" w:rsidRDefault="006D444B"/>
    <w:p w14:paraId="32CC861C" w14:textId="77777777" w:rsidR="006D444B" w:rsidRDefault="00B24CAC">
      <w:r>
        <w:t xml:space="preserve">    static Producto buscarProducto(String codigo) {</w:t>
      </w:r>
    </w:p>
    <w:p w14:paraId="6B41A39B" w14:textId="77777777" w:rsidR="006D444B" w:rsidRDefault="00B24CAC">
      <w:r>
        <w:t xml:space="preserve">        for (Producto p : productos)</w:t>
      </w:r>
    </w:p>
    <w:p w14:paraId="502E5D6E" w14:textId="77777777" w:rsidR="006D444B" w:rsidRDefault="00B24CAC">
      <w:r>
        <w:t xml:space="preserve">         </w:t>
      </w:r>
      <w:r>
        <w:t xml:space="preserve">   if (p.getCodigo().equalsIgnoreCase(codigo))</w:t>
      </w:r>
    </w:p>
    <w:p w14:paraId="1DC32300" w14:textId="77777777" w:rsidR="006D444B" w:rsidRDefault="00B24CAC">
      <w:r>
        <w:t xml:space="preserve">                return p;</w:t>
      </w:r>
    </w:p>
    <w:p w14:paraId="622268E7" w14:textId="77777777" w:rsidR="006D444B" w:rsidRDefault="00B24CAC">
      <w:r>
        <w:t xml:space="preserve">        return null;</w:t>
      </w:r>
    </w:p>
    <w:p w14:paraId="5D1F3EB5" w14:textId="77777777" w:rsidR="006D444B" w:rsidRPr="00AC08BC" w:rsidRDefault="00B24CAC">
      <w:pPr>
        <w:rPr>
          <w:lang w:val="es-MX"/>
        </w:rPr>
      </w:pPr>
      <w:r>
        <w:t xml:space="preserve">    </w:t>
      </w:r>
      <w:r w:rsidRPr="00AC08BC">
        <w:rPr>
          <w:lang w:val="es-MX"/>
        </w:rPr>
        <w:t>}</w:t>
      </w:r>
    </w:p>
    <w:p w14:paraId="12B588F6" w14:textId="77777777" w:rsidR="006D444B" w:rsidRPr="00AC08BC" w:rsidRDefault="006D444B">
      <w:pPr>
        <w:rPr>
          <w:lang w:val="es-MX"/>
        </w:rPr>
      </w:pPr>
    </w:p>
    <w:p w14:paraId="59540BB9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static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consultarDetalle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 {</w:t>
      </w:r>
    </w:p>
    <w:p w14:paraId="0852A78E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lastRenderedPageBreak/>
        <w:t xml:space="preserve">        </w:t>
      </w:r>
      <w:proofErr w:type="spellStart"/>
      <w:r w:rsidRPr="00AC08BC">
        <w:rPr>
          <w:lang w:val="es-MX"/>
        </w:rPr>
        <w:t>System.out.print</w:t>
      </w:r>
      <w:proofErr w:type="spellEnd"/>
      <w:r w:rsidRPr="00AC08BC">
        <w:rPr>
          <w:lang w:val="es-MX"/>
        </w:rPr>
        <w:t>("Ingrese el código del producto: ");</w:t>
      </w:r>
    </w:p>
    <w:p w14:paraId="65F2A2EA" w14:textId="77777777" w:rsidR="006D444B" w:rsidRDefault="00B24CAC">
      <w:r w:rsidRPr="00AC08BC">
        <w:rPr>
          <w:lang w:val="es-MX"/>
        </w:rPr>
        <w:t xml:space="preserve">        </w:t>
      </w:r>
      <w:r>
        <w:t xml:space="preserve">String cod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860CAEB" w14:textId="77777777" w:rsidR="006D444B" w:rsidRDefault="00B24CAC">
      <w:r>
        <w:t xml:space="preserve">        Producto p = buscarProducto(cod);</w:t>
      </w:r>
    </w:p>
    <w:p w14:paraId="24556008" w14:textId="77777777" w:rsidR="006D444B" w:rsidRDefault="00B24CAC">
      <w:r>
        <w:t xml:space="preserve">        if (p != null) p.mostrarDetalle();</w:t>
      </w:r>
    </w:p>
    <w:p w14:paraId="7A51D165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spellStart"/>
      <w:r w:rsidRPr="00AC08BC">
        <w:rPr>
          <w:lang w:val="es-MX"/>
        </w:rPr>
        <w:t>else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("Producto no encontrado.");</w:t>
      </w:r>
    </w:p>
    <w:p w14:paraId="2FDAFC44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7F0C77D1" w14:textId="77777777" w:rsidR="006D444B" w:rsidRPr="00AC08BC" w:rsidRDefault="006D444B">
      <w:pPr>
        <w:rPr>
          <w:lang w:val="es-MX"/>
        </w:rPr>
      </w:pPr>
    </w:p>
    <w:p w14:paraId="1C5D9932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static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clienteConsultar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 {</w:t>
      </w:r>
    </w:p>
    <w:p w14:paraId="4DCAC7D7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System.out.print</w:t>
      </w:r>
      <w:proofErr w:type="spellEnd"/>
      <w:r w:rsidRPr="00AC08BC">
        <w:rPr>
          <w:lang w:val="es-MX"/>
        </w:rPr>
        <w:t>("Ingrese el código del producto: ");</w:t>
      </w:r>
    </w:p>
    <w:p w14:paraId="7761512D" w14:textId="77777777" w:rsidR="006D444B" w:rsidRDefault="00B24CAC">
      <w:r w:rsidRPr="00AC08BC">
        <w:rPr>
          <w:lang w:val="es-MX"/>
        </w:rPr>
        <w:t xml:space="preserve">     </w:t>
      </w:r>
      <w:r w:rsidRPr="00AC08BC">
        <w:rPr>
          <w:lang w:val="es-MX"/>
        </w:rPr>
        <w:t xml:space="preserve">   </w:t>
      </w:r>
      <w:r>
        <w:t xml:space="preserve">String cod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B7435E3" w14:textId="77777777" w:rsidR="006D444B" w:rsidRDefault="00B24CAC">
      <w:r>
        <w:t xml:space="preserve">        Producto p = buscarProducto(cod);</w:t>
      </w:r>
    </w:p>
    <w:p w14:paraId="6444401F" w14:textId="77777777" w:rsidR="006D444B" w:rsidRDefault="00B24CAC">
      <w:r>
        <w:t xml:space="preserve">        if (p != null) p.mostrarPrecio();</w:t>
      </w:r>
    </w:p>
    <w:p w14:paraId="295CCC71" w14:textId="77777777" w:rsidR="006D444B" w:rsidRPr="00AC08BC" w:rsidRDefault="00B24CAC">
      <w:pPr>
        <w:rPr>
          <w:lang w:val="es-MX"/>
        </w:rPr>
      </w:pPr>
      <w:r>
        <w:t xml:space="preserve">        </w:t>
      </w:r>
      <w:proofErr w:type="spellStart"/>
      <w:r w:rsidRPr="00AC08BC">
        <w:rPr>
          <w:lang w:val="es-MX"/>
        </w:rPr>
        <w:t>else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("Producto no encontrado.");</w:t>
      </w:r>
    </w:p>
    <w:p w14:paraId="681BC318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0C186AD4" w14:textId="77777777" w:rsidR="006D444B" w:rsidRPr="00AC08BC" w:rsidRDefault="006D444B">
      <w:pPr>
        <w:rPr>
          <w:lang w:val="es-MX"/>
        </w:rPr>
      </w:pPr>
    </w:p>
    <w:p w14:paraId="1FC70B34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static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realizarVenta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Cajero c) {</w:t>
      </w:r>
    </w:p>
    <w:p w14:paraId="3205889B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System.out.print</w:t>
      </w:r>
      <w:proofErr w:type="spellEnd"/>
      <w:r w:rsidRPr="00AC08BC">
        <w:rPr>
          <w:lang w:val="es-MX"/>
        </w:rPr>
        <w:t>("Ingrese el</w:t>
      </w:r>
      <w:r w:rsidRPr="00AC08BC">
        <w:rPr>
          <w:lang w:val="es-MX"/>
        </w:rPr>
        <w:t xml:space="preserve"> código del producto: ");</w:t>
      </w:r>
    </w:p>
    <w:p w14:paraId="19567D6D" w14:textId="77777777" w:rsidR="006D444B" w:rsidRDefault="00B24CAC">
      <w:r w:rsidRPr="00AC08BC">
        <w:rPr>
          <w:lang w:val="es-MX"/>
        </w:rPr>
        <w:t xml:space="preserve">        </w:t>
      </w:r>
      <w:r>
        <w:t xml:space="preserve">String cod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6166D48" w14:textId="77777777" w:rsidR="006D444B" w:rsidRDefault="00B24CAC">
      <w:r>
        <w:t xml:space="preserve">        Producto p = buscarProducto(cod);</w:t>
      </w:r>
    </w:p>
    <w:p w14:paraId="456B1CDA" w14:textId="77777777" w:rsidR="006D444B" w:rsidRDefault="00B24CAC">
      <w:r>
        <w:t xml:space="preserve">        if (p != null) {</w:t>
      </w:r>
    </w:p>
    <w:p w14:paraId="393EABCA" w14:textId="77777777" w:rsidR="006D444B" w:rsidRDefault="00B24CAC">
      <w:r>
        <w:t xml:space="preserve">            System.out.print("Cantidad a comprar: ");</w:t>
      </w:r>
    </w:p>
    <w:p w14:paraId="345140FF" w14:textId="77777777" w:rsidR="006D444B" w:rsidRDefault="00B24CAC">
      <w:r>
        <w:t xml:space="preserve">            int cant = sc.nextInt();</w:t>
      </w:r>
    </w:p>
    <w:p w14:paraId="2C373D98" w14:textId="77777777" w:rsidR="006D444B" w:rsidRPr="00AC08BC" w:rsidRDefault="00B24CAC">
      <w:pPr>
        <w:rPr>
          <w:lang w:val="es-MX"/>
        </w:rPr>
      </w:pPr>
      <w:r>
        <w:t xml:space="preserve">            </w:t>
      </w:r>
      <w:proofErr w:type="spellStart"/>
      <w:r w:rsidRPr="00AC08BC">
        <w:rPr>
          <w:lang w:val="es-MX"/>
        </w:rPr>
        <w:t>c.</w:t>
      </w:r>
      <w:proofErr w:type="gramStart"/>
      <w:r w:rsidRPr="00AC08BC">
        <w:rPr>
          <w:lang w:val="es-MX"/>
        </w:rPr>
        <w:t>realizarVenta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 xml:space="preserve">p, </w:t>
      </w:r>
      <w:proofErr w:type="spellStart"/>
      <w:r w:rsidRPr="00AC08BC">
        <w:rPr>
          <w:lang w:val="es-MX"/>
        </w:rPr>
        <w:t>cant</w:t>
      </w:r>
      <w:proofErr w:type="spellEnd"/>
      <w:r w:rsidRPr="00AC08BC">
        <w:rPr>
          <w:lang w:val="es-MX"/>
        </w:rPr>
        <w:t>);</w:t>
      </w:r>
    </w:p>
    <w:p w14:paraId="5E42CA95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</w:t>
      </w:r>
      <w:r w:rsidRPr="00AC08BC">
        <w:rPr>
          <w:lang w:val="es-MX"/>
        </w:rPr>
        <w:t xml:space="preserve">      } </w:t>
      </w:r>
      <w:proofErr w:type="spellStart"/>
      <w:r w:rsidRPr="00AC08BC">
        <w:rPr>
          <w:lang w:val="es-MX"/>
        </w:rPr>
        <w:t>else</w:t>
      </w:r>
      <w:proofErr w:type="spellEnd"/>
      <w:r w:rsidRPr="00AC08BC">
        <w:rPr>
          <w:lang w:val="es-MX"/>
        </w:rPr>
        <w:t xml:space="preserve"> {</w:t>
      </w:r>
    </w:p>
    <w:p w14:paraId="43629237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    </w:t>
      </w:r>
      <w:proofErr w:type="spellStart"/>
      <w:r w:rsidRPr="00AC08BC">
        <w:rPr>
          <w:lang w:val="es-MX"/>
        </w:rPr>
        <w:t>System.out.println</w:t>
      </w:r>
      <w:proofErr w:type="spellEnd"/>
      <w:r w:rsidRPr="00AC08BC">
        <w:rPr>
          <w:lang w:val="es-MX"/>
        </w:rPr>
        <w:t>("Producto no encontrado.");</w:t>
      </w:r>
    </w:p>
    <w:p w14:paraId="37902AE3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}</w:t>
      </w:r>
    </w:p>
    <w:p w14:paraId="30CA1750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53ED3187" w14:textId="77777777" w:rsidR="006D444B" w:rsidRPr="00AC08BC" w:rsidRDefault="006D444B">
      <w:pPr>
        <w:rPr>
          <w:lang w:val="es-MX"/>
        </w:rPr>
      </w:pPr>
    </w:p>
    <w:p w14:paraId="4D91DD3C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static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mostrarTodos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 {</w:t>
      </w:r>
    </w:p>
    <w:p w14:paraId="6FE134CA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for</w:t>
      </w:r>
      <w:proofErr w:type="spellEnd"/>
      <w:r w:rsidRPr="00AC08BC">
        <w:rPr>
          <w:lang w:val="es-MX"/>
        </w:rPr>
        <w:t xml:space="preserve"> (Producto </w:t>
      </w:r>
      <w:proofErr w:type="gramStart"/>
      <w:r w:rsidRPr="00AC08BC">
        <w:rPr>
          <w:lang w:val="es-MX"/>
        </w:rPr>
        <w:t>p :</w:t>
      </w:r>
      <w:proofErr w:type="gramEnd"/>
      <w:r w:rsidRPr="00AC08BC">
        <w:rPr>
          <w:lang w:val="es-MX"/>
        </w:rPr>
        <w:t xml:space="preserve"> productos) </w:t>
      </w:r>
      <w:proofErr w:type="spellStart"/>
      <w:r w:rsidRPr="00AC08BC">
        <w:rPr>
          <w:lang w:val="es-MX"/>
        </w:rPr>
        <w:t>p.mostrarDetalle</w:t>
      </w:r>
      <w:proofErr w:type="spellEnd"/>
      <w:r w:rsidRPr="00AC08BC">
        <w:rPr>
          <w:lang w:val="es-MX"/>
        </w:rPr>
        <w:t>();</w:t>
      </w:r>
    </w:p>
    <w:p w14:paraId="2DB31C19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lastRenderedPageBreak/>
        <w:t xml:space="preserve">    }</w:t>
      </w:r>
    </w:p>
    <w:p w14:paraId="4B49C884" w14:textId="77777777" w:rsidR="006D444B" w:rsidRPr="00AC08BC" w:rsidRDefault="006D444B">
      <w:pPr>
        <w:rPr>
          <w:lang w:val="es-MX"/>
        </w:rPr>
      </w:pPr>
    </w:p>
    <w:p w14:paraId="689E5D32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</w:t>
      </w:r>
      <w:proofErr w:type="spellStart"/>
      <w:r w:rsidRPr="00AC08BC">
        <w:rPr>
          <w:lang w:val="es-MX"/>
        </w:rPr>
        <w:t>static</w:t>
      </w:r>
      <w:proofErr w:type="spellEnd"/>
      <w:r w:rsidRPr="00AC08BC">
        <w:rPr>
          <w:lang w:val="es-MX"/>
        </w:rPr>
        <w:t xml:space="preserve"> </w:t>
      </w:r>
      <w:proofErr w:type="spellStart"/>
      <w:r w:rsidRPr="00AC08BC">
        <w:rPr>
          <w:lang w:val="es-MX"/>
        </w:rPr>
        <w:t>void</w:t>
      </w:r>
      <w:proofErr w:type="spellEnd"/>
      <w:r w:rsidRPr="00AC08BC">
        <w:rPr>
          <w:lang w:val="es-MX"/>
        </w:rPr>
        <w:t xml:space="preserve"> </w:t>
      </w:r>
      <w:proofErr w:type="spellStart"/>
      <w:proofErr w:type="gramStart"/>
      <w:r w:rsidRPr="00AC08BC">
        <w:rPr>
          <w:lang w:val="es-MX"/>
        </w:rPr>
        <w:t>mostrarEmpleados</w:t>
      </w:r>
      <w:proofErr w:type="spellEnd"/>
      <w:r w:rsidRPr="00AC08BC">
        <w:rPr>
          <w:lang w:val="es-MX"/>
        </w:rPr>
        <w:t>(</w:t>
      </w:r>
      <w:proofErr w:type="gramEnd"/>
      <w:r w:rsidRPr="00AC08BC">
        <w:rPr>
          <w:lang w:val="es-MX"/>
        </w:rPr>
        <w:t>) {</w:t>
      </w:r>
    </w:p>
    <w:p w14:paraId="1E6A40ED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    </w:t>
      </w:r>
      <w:proofErr w:type="spellStart"/>
      <w:r w:rsidRPr="00AC08BC">
        <w:rPr>
          <w:lang w:val="es-MX"/>
        </w:rPr>
        <w:t>for</w:t>
      </w:r>
      <w:proofErr w:type="spellEnd"/>
      <w:r w:rsidRPr="00AC08BC">
        <w:rPr>
          <w:lang w:val="es-MX"/>
        </w:rPr>
        <w:t xml:space="preserve"> (Empleado </w:t>
      </w:r>
      <w:proofErr w:type="gramStart"/>
      <w:r w:rsidRPr="00AC08BC">
        <w:rPr>
          <w:lang w:val="es-MX"/>
        </w:rPr>
        <w:t>e :</w:t>
      </w:r>
      <w:proofErr w:type="gramEnd"/>
      <w:r w:rsidRPr="00AC08BC">
        <w:rPr>
          <w:lang w:val="es-MX"/>
        </w:rPr>
        <w:t xml:space="preserve"> empleados) </w:t>
      </w:r>
      <w:proofErr w:type="spellStart"/>
      <w:r w:rsidRPr="00AC08BC">
        <w:rPr>
          <w:lang w:val="es-MX"/>
        </w:rPr>
        <w:t>e.mostrarInfo</w:t>
      </w:r>
      <w:proofErr w:type="spellEnd"/>
      <w:r w:rsidRPr="00AC08BC">
        <w:rPr>
          <w:lang w:val="es-MX"/>
        </w:rPr>
        <w:t>();</w:t>
      </w:r>
    </w:p>
    <w:p w14:paraId="6D497DF1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 xml:space="preserve">    }</w:t>
      </w:r>
    </w:p>
    <w:p w14:paraId="37716915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t>}</w:t>
      </w:r>
    </w:p>
    <w:p w14:paraId="14D91F13" w14:textId="77777777" w:rsidR="006D444B" w:rsidRPr="00AC08BC" w:rsidRDefault="00B24CAC">
      <w:pPr>
        <w:pStyle w:val="Ttulo1"/>
        <w:rPr>
          <w:lang w:val="es-MX"/>
        </w:rPr>
      </w:pPr>
      <w:r w:rsidRPr="00AC08BC">
        <w:rPr>
          <w:lang w:val="es-MX"/>
        </w:rPr>
        <w:t>7. Actividades Adicionales</w:t>
      </w:r>
    </w:p>
    <w:p w14:paraId="6889EA93" w14:textId="77777777" w:rsidR="006D444B" w:rsidRPr="00AC08BC" w:rsidRDefault="00B24CAC">
      <w:pPr>
        <w:rPr>
          <w:lang w:val="es-MX"/>
        </w:rPr>
      </w:pPr>
      <w:r w:rsidRPr="00AC08BC">
        <w:rPr>
          <w:lang w:val="es-MX"/>
        </w:rPr>
        <w:br/>
        <w:t>1. Implementar control de stock al realizar la venta (disminuir cantidad).</w:t>
      </w:r>
      <w:r w:rsidRPr="00AC08BC">
        <w:rPr>
          <w:lang w:val="es-MX"/>
        </w:rPr>
        <w:br/>
        <w:t>2. Permitir al administrador agregar productos nuevos desde consola.</w:t>
      </w:r>
      <w:r w:rsidRPr="00AC08BC">
        <w:rPr>
          <w:lang w:val="es-MX"/>
        </w:rPr>
        <w:br/>
        <w:t>3. Mostrar productos con stock menor a 3 unidad</w:t>
      </w:r>
      <w:r w:rsidRPr="00AC08BC">
        <w:rPr>
          <w:lang w:val="es-MX"/>
        </w:rPr>
        <w:t>es.</w:t>
      </w:r>
      <w:r w:rsidRPr="00AC08BC">
        <w:rPr>
          <w:lang w:val="es-MX"/>
        </w:rPr>
        <w:br/>
        <w:t>4. Agregar opción de registrar una venta con fecha y mostrar historial de ventas.</w:t>
      </w:r>
      <w:r w:rsidRPr="00AC08BC">
        <w:rPr>
          <w:lang w:val="es-MX"/>
        </w:rPr>
        <w:br/>
        <w:t>5. Aplicar sobrecarga en algún método (ej. consultar con más parámetros).</w:t>
      </w:r>
      <w:r w:rsidRPr="00AC08BC">
        <w:rPr>
          <w:lang w:val="es-MX"/>
        </w:rPr>
        <w:br/>
      </w:r>
    </w:p>
    <w:p w14:paraId="0DF8FEF8" w14:textId="77777777" w:rsidR="006D444B" w:rsidRPr="00AC08BC" w:rsidRDefault="00B24CAC">
      <w:pPr>
        <w:pStyle w:val="Ttulo1"/>
        <w:rPr>
          <w:lang w:val="es-MX"/>
        </w:rPr>
      </w:pPr>
      <w:r w:rsidRPr="00AC08BC">
        <w:rPr>
          <w:lang w:val="es-MX"/>
        </w:rPr>
        <w:t>8. Instrucciones para la entrega</w:t>
      </w:r>
    </w:p>
    <w:p w14:paraId="51C998F4" w14:textId="77777777" w:rsidR="00BB1A70" w:rsidRDefault="00B24CAC">
      <w:pPr>
        <w:rPr>
          <w:lang w:val="es-MX"/>
        </w:rPr>
      </w:pPr>
      <w:r w:rsidRPr="00AC08BC">
        <w:rPr>
          <w:lang w:val="es-MX"/>
        </w:rPr>
        <w:br/>
        <w:t>- El estudiante debe entregar el archivo .java funcionando.</w:t>
      </w:r>
      <w:r w:rsidRPr="00AC08BC">
        <w:rPr>
          <w:lang w:val="es-MX"/>
        </w:rPr>
        <w:br/>
        <w:t>-</w:t>
      </w:r>
      <w:r w:rsidRPr="00AC08BC">
        <w:rPr>
          <w:lang w:val="es-MX"/>
        </w:rPr>
        <w:t xml:space="preserve"> Capturas de pantalla mostrando el funcionamiento del sistema.</w:t>
      </w:r>
    </w:p>
    <w:p w14:paraId="162F1860" w14:textId="5F020FCE" w:rsidR="00C6313B" w:rsidRDefault="00BB1A70">
      <w:pPr>
        <w:rPr>
          <w:lang w:val="es-MX"/>
        </w:rPr>
      </w:pPr>
      <w:r w:rsidRPr="00BB1A70">
        <w:rPr>
          <w:lang w:val="es-MX"/>
        </w:rPr>
        <w:lastRenderedPageBreak/>
        <w:drawing>
          <wp:inline distT="0" distB="0" distL="0" distR="0" wp14:anchorId="4EDD4997" wp14:editId="1A5D12E1">
            <wp:extent cx="3334215" cy="27626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13B" w:rsidRPr="00C6313B">
        <w:rPr>
          <w:lang w:val="es-MX"/>
        </w:rPr>
        <w:drawing>
          <wp:inline distT="0" distB="0" distL="0" distR="0" wp14:anchorId="6D252933" wp14:editId="45AA81CA">
            <wp:extent cx="4429743" cy="32008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CAC" w:rsidRPr="00AC08BC">
        <w:rPr>
          <w:lang w:val="es-MX"/>
        </w:rPr>
        <w:br/>
        <w:t xml:space="preserve">- Documento Word con respuestas a: </w:t>
      </w:r>
    </w:p>
    <w:p w14:paraId="523F35C9" w14:textId="77777777" w:rsidR="00C6313B" w:rsidRDefault="00B24CAC">
      <w:pPr>
        <w:rPr>
          <w:lang w:val="es-MX"/>
        </w:rPr>
      </w:pPr>
      <w:r w:rsidRPr="00AC08BC">
        <w:rPr>
          <w:lang w:val="es-MX"/>
        </w:rPr>
        <w:t>¿Qué es herencia?</w:t>
      </w:r>
    </w:p>
    <w:p w14:paraId="1273D286" w14:textId="39831874" w:rsidR="00C6313B" w:rsidRPr="00C6313B" w:rsidRDefault="00C6313B">
      <w:pPr>
        <w:rPr>
          <w:lang w:val="es-EC"/>
        </w:rPr>
      </w:pPr>
      <w:r w:rsidRPr="00C6313B">
        <w:rPr>
          <w:bCs/>
          <w:lang w:val="es-EC"/>
        </w:rPr>
        <w:t>Herencia</w:t>
      </w:r>
      <w:r w:rsidRPr="00C6313B">
        <w:rPr>
          <w:lang w:val="es-EC"/>
        </w:rPr>
        <w:t xml:space="preserve"> es un principio de la programación orientada a objetos que permite a una clase (subclase) </w:t>
      </w:r>
      <w:r w:rsidRPr="00C6313B">
        <w:rPr>
          <w:bCs/>
          <w:lang w:val="es-EC"/>
        </w:rPr>
        <w:t>heredar atributos y métodos</w:t>
      </w:r>
      <w:r w:rsidRPr="00C6313B">
        <w:rPr>
          <w:lang w:val="es-EC"/>
        </w:rPr>
        <w:t xml:space="preserve"> de otra clase (superclase)</w:t>
      </w:r>
    </w:p>
    <w:p w14:paraId="0196CF58" w14:textId="754DF015" w:rsidR="00C6313B" w:rsidRDefault="00B24CAC">
      <w:pPr>
        <w:rPr>
          <w:lang w:val="es-EC"/>
        </w:rPr>
      </w:pPr>
      <w:r w:rsidRPr="00BB1A70">
        <w:rPr>
          <w:lang w:val="es-EC"/>
        </w:rPr>
        <w:t xml:space="preserve">¿Dónde hay polimorfismo? </w:t>
      </w:r>
    </w:p>
    <w:p w14:paraId="4A003C95" w14:textId="3FDC5E3D" w:rsidR="00C6313B" w:rsidRDefault="00C6313B">
      <w:pPr>
        <w:rPr>
          <w:lang w:val="es-EC"/>
        </w:rPr>
      </w:pPr>
      <w:r>
        <w:rPr>
          <w:lang w:val="es-EC"/>
        </w:rPr>
        <w:t>H</w:t>
      </w:r>
      <w:r w:rsidRPr="00C6313B">
        <w:rPr>
          <w:lang w:val="es-EC"/>
        </w:rPr>
        <w:t xml:space="preserve">ay </w:t>
      </w:r>
      <w:r w:rsidRPr="00C6313B">
        <w:rPr>
          <w:bCs/>
          <w:lang w:val="es-EC"/>
        </w:rPr>
        <w:t>polimorfismo de inclusión</w:t>
      </w:r>
      <w:r w:rsidRPr="00C6313B">
        <w:rPr>
          <w:lang w:val="es-EC"/>
        </w:rPr>
        <w:t xml:space="preserve"> porque se usan referencias de tipo Empleado que apuntan a objetos de distintas clases hijas:</w:t>
      </w:r>
    </w:p>
    <w:p w14:paraId="08AFFF7C" w14:textId="53DE7DB5" w:rsidR="00C6313B" w:rsidRPr="00C6313B" w:rsidRDefault="00C6313B">
      <w:r w:rsidRPr="00C6313B">
        <w:t xml:space="preserve">static </w:t>
      </w:r>
      <w:proofErr w:type="spellStart"/>
      <w:r w:rsidRPr="00C6313B">
        <w:t>ArrayList</w:t>
      </w:r>
      <w:proofErr w:type="spellEnd"/>
      <w:r w:rsidRPr="00C6313B">
        <w:t>&lt;</w:t>
      </w:r>
      <w:proofErr w:type="spellStart"/>
      <w:r w:rsidRPr="00C6313B">
        <w:t>Empleado</w:t>
      </w:r>
      <w:proofErr w:type="spellEnd"/>
      <w:r w:rsidRPr="00C6313B">
        <w:t xml:space="preserve">&gt; </w:t>
      </w:r>
      <w:proofErr w:type="spellStart"/>
      <w:r w:rsidRPr="00C6313B">
        <w:t>empleados</w:t>
      </w:r>
      <w:proofErr w:type="spellEnd"/>
      <w:r w:rsidRPr="00C6313B">
        <w:t xml:space="preserve"> = new </w:t>
      </w:r>
      <w:proofErr w:type="spellStart"/>
      <w:r w:rsidRPr="00C6313B">
        <w:t>ArrayList</w:t>
      </w:r>
      <w:proofErr w:type="spellEnd"/>
      <w:r w:rsidRPr="00C6313B">
        <w:t>&lt;</w:t>
      </w:r>
      <w:proofErr w:type="gramStart"/>
      <w:r w:rsidRPr="00C6313B">
        <w:t>&gt;(</w:t>
      </w:r>
      <w:proofErr w:type="gramEnd"/>
      <w:r w:rsidRPr="00C6313B">
        <w:t>);</w:t>
      </w:r>
    </w:p>
    <w:p w14:paraId="49F8D077" w14:textId="0E4AA3F9" w:rsidR="00C6313B" w:rsidRPr="00C6313B" w:rsidRDefault="00B24CAC" w:rsidP="00C6313B">
      <w:pPr>
        <w:rPr>
          <w:lang w:val="es-EC"/>
        </w:rPr>
      </w:pPr>
      <w:r w:rsidRPr="00BB1A70">
        <w:rPr>
          <w:lang w:val="es-EC"/>
        </w:rPr>
        <w:lastRenderedPageBreak/>
        <w:t>¿Qué aprendiste?</w:t>
      </w:r>
      <w:r w:rsidRPr="00BB1A70">
        <w:rPr>
          <w:lang w:val="es-EC"/>
        </w:rPr>
        <w:br/>
      </w:r>
      <w:r w:rsidR="00C6313B" w:rsidRPr="00C6313B">
        <w:rPr>
          <w:bCs/>
          <w:lang w:val="es-EC"/>
        </w:rPr>
        <w:t>Cómo organizar un sistema con jerarquía de clases</w:t>
      </w:r>
      <w:r w:rsidR="00C6313B" w:rsidRPr="00C6313B">
        <w:rPr>
          <w:lang w:val="es-EC"/>
        </w:rPr>
        <w:t>, usando herencia para evitar repetir código común.</w:t>
      </w:r>
    </w:p>
    <w:p w14:paraId="6962357A" w14:textId="73BA4A27" w:rsidR="00C6313B" w:rsidRPr="00C6313B" w:rsidRDefault="00C6313B" w:rsidP="00C6313B">
      <w:pPr>
        <w:rPr>
          <w:lang w:val="es-EC"/>
        </w:rPr>
      </w:pPr>
      <w:r w:rsidRPr="00C6313B">
        <w:rPr>
          <w:bCs/>
          <w:lang w:val="es-EC"/>
        </w:rPr>
        <w:t>Cómo encapsular lógica</w:t>
      </w:r>
      <w:r w:rsidRPr="00C6313B">
        <w:rPr>
          <w:lang w:val="es-EC"/>
        </w:rPr>
        <w:t xml:space="preserve"> relacionada a productos y empleados en clases distintas.</w:t>
      </w:r>
    </w:p>
    <w:p w14:paraId="77AA77C3" w14:textId="191AE04F" w:rsidR="00C6313B" w:rsidRPr="00C6313B" w:rsidRDefault="00C6313B" w:rsidP="00C6313B">
      <w:pPr>
        <w:rPr>
          <w:lang w:val="es-EC"/>
        </w:rPr>
      </w:pPr>
      <w:r w:rsidRPr="00C6313B">
        <w:rPr>
          <w:bCs/>
          <w:lang w:val="es-EC"/>
        </w:rPr>
        <w:t>Cómo aplicar descuentos y reglas específicas</w:t>
      </w:r>
      <w:r w:rsidRPr="00C6313B">
        <w:rPr>
          <w:lang w:val="es-EC"/>
        </w:rPr>
        <w:t xml:space="preserve"> según el tipo de producto.</w:t>
      </w:r>
    </w:p>
    <w:p w14:paraId="61C16A00" w14:textId="7CDED7B4" w:rsidR="00C6313B" w:rsidRPr="00C6313B" w:rsidRDefault="00C6313B" w:rsidP="00C6313B">
      <w:pPr>
        <w:rPr>
          <w:lang w:val="es-EC"/>
        </w:rPr>
      </w:pPr>
      <w:r w:rsidRPr="00C6313B">
        <w:rPr>
          <w:bCs/>
          <w:lang w:val="es-EC"/>
        </w:rPr>
        <w:t>Cómo usar colecciones con polimorfismo</w:t>
      </w:r>
      <w:r w:rsidRPr="00C6313B">
        <w:rPr>
          <w:lang w:val="es-EC"/>
        </w:rPr>
        <w:t>: manejar diferentes tipos de empleados en una sola lista.</w:t>
      </w:r>
    </w:p>
    <w:p w14:paraId="245A2359" w14:textId="00601874" w:rsidR="006D444B" w:rsidRPr="00BB1A70" w:rsidRDefault="006D444B">
      <w:pPr>
        <w:rPr>
          <w:lang w:val="es-EC"/>
        </w:rPr>
      </w:pPr>
    </w:p>
    <w:sectPr w:rsidR="006D444B" w:rsidRPr="00BB1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15CD"/>
    <w:rsid w:val="006D444B"/>
    <w:rsid w:val="00AA1D8D"/>
    <w:rsid w:val="00AC08BC"/>
    <w:rsid w:val="00B24CAC"/>
    <w:rsid w:val="00B47730"/>
    <w:rsid w:val="00BB1A70"/>
    <w:rsid w:val="00C631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75274"/>
  <w14:defaultImageDpi w14:val="300"/>
  <w15:docId w15:val="{64E5EBBE-AFC0-4F1A-84B9-FCC36DE7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631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814443-C7A7-4018-82F2-25A15515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1568</Words>
  <Characters>8630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ALEXANDER MONTALUISA SAPATANGA</cp:lastModifiedBy>
  <cp:revision>3</cp:revision>
  <dcterms:created xsi:type="dcterms:W3CDTF">2025-06-03T13:12:00Z</dcterms:created>
  <dcterms:modified xsi:type="dcterms:W3CDTF">2025-06-04T05:00:00Z</dcterms:modified>
  <cp:category/>
</cp:coreProperties>
</file>